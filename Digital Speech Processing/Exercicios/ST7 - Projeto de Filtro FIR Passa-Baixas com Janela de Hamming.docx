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682AA" w14:textId="57D33439" w:rsidR="00FE3BF5" w:rsidRPr="00C81E7D" w:rsidRDefault="00000000">
      <w:pPr>
        <w:pStyle w:val="Ttulo1"/>
        <w:rPr>
          <w:lang w:val="pt-BR"/>
        </w:rPr>
      </w:pPr>
      <w:r w:rsidRPr="00C81E7D">
        <w:rPr>
          <w:lang w:val="pt-BR"/>
        </w:rPr>
        <w:t xml:space="preserve">Relatório </w:t>
      </w:r>
      <w:r w:rsidR="00BF679E">
        <w:rPr>
          <w:lang w:val="pt-BR"/>
        </w:rPr>
        <w:t>–</w:t>
      </w:r>
      <w:r w:rsidRPr="00C81E7D">
        <w:rPr>
          <w:lang w:val="pt-BR"/>
        </w:rPr>
        <w:t xml:space="preserve"> ST</w:t>
      </w:r>
      <w:r w:rsidR="00BF679E">
        <w:rPr>
          <w:lang w:val="pt-BR"/>
        </w:rPr>
        <w:t>7</w:t>
      </w:r>
      <w:r w:rsidRPr="00C81E7D">
        <w:rPr>
          <w:lang w:val="pt-BR"/>
        </w:rPr>
        <w:t xml:space="preserve">: </w:t>
      </w:r>
      <w:r w:rsidR="00BF679E" w:rsidRPr="00BF679E">
        <w:rPr>
          <w:lang w:val="pt-BR"/>
        </w:rPr>
        <w:t xml:space="preserve">T7: Projeto de Filtro FIR </w:t>
      </w:r>
      <w:proofErr w:type="spellStart"/>
      <w:r w:rsidR="00BF679E" w:rsidRPr="00BF679E">
        <w:rPr>
          <w:lang w:val="pt-BR"/>
        </w:rPr>
        <w:t>Passa-Baixas</w:t>
      </w:r>
      <w:proofErr w:type="spellEnd"/>
      <w:r w:rsidR="00BF679E" w:rsidRPr="00BF679E">
        <w:rPr>
          <w:lang w:val="pt-BR"/>
        </w:rPr>
        <w:t xml:space="preserve"> com Janela de </w:t>
      </w:r>
      <w:proofErr w:type="spellStart"/>
      <w:r w:rsidR="00BF679E" w:rsidRPr="00BF679E">
        <w:rPr>
          <w:lang w:val="pt-BR"/>
        </w:rPr>
        <w:t>Hamming</w:t>
      </w:r>
      <w:proofErr w:type="spellEnd"/>
    </w:p>
    <w:p w14:paraId="4E3F7159" w14:textId="77777777" w:rsidR="00FE3BF5" w:rsidRPr="00C81E7D" w:rsidRDefault="00000000">
      <w:pPr>
        <w:pStyle w:val="Ttulo2"/>
        <w:rPr>
          <w:lang w:val="pt-BR"/>
        </w:rPr>
      </w:pPr>
      <w:r w:rsidRPr="00C81E7D">
        <w:rPr>
          <w:lang w:val="pt-BR"/>
        </w:rPr>
        <w:t>1. Enunciado</w:t>
      </w:r>
    </w:p>
    <w:p w14:paraId="214FA797" w14:textId="2CC61D86" w:rsidR="00AF27C1" w:rsidRDefault="00AF27C1">
      <w:pPr>
        <w:pStyle w:val="Ttulo2"/>
        <w:rPr>
          <w:lang w:val="pt-BR"/>
        </w:rPr>
      </w:pPr>
      <w:r w:rsidRPr="00AF27C1">
        <w:rPr>
          <w:lang w:val="pt-BR"/>
        </w:rPr>
        <w:drawing>
          <wp:inline distT="0" distB="0" distL="0" distR="0" wp14:anchorId="47675653" wp14:editId="2C5B7F95">
            <wp:extent cx="5486400" cy="1824990"/>
            <wp:effectExtent l="0" t="0" r="0" b="3810"/>
            <wp:docPr id="6443215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21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9BDA" w14:textId="4A8311D3" w:rsidR="00FE3BF5" w:rsidRPr="00C81E7D" w:rsidRDefault="00C81E7D">
      <w:pPr>
        <w:pStyle w:val="Ttulo2"/>
        <w:rPr>
          <w:lang w:val="pt-BR"/>
        </w:rPr>
      </w:pPr>
      <w:r>
        <w:rPr>
          <w:lang w:val="pt-BR"/>
        </w:rPr>
        <w:t>2</w:t>
      </w:r>
      <w:r w:rsidR="00A417A9" w:rsidRPr="00C81E7D">
        <w:rPr>
          <w:lang w:val="pt-BR"/>
        </w:rPr>
        <w:t>. Código Python</w:t>
      </w:r>
    </w:p>
    <w:p w14:paraId="63BDC869" w14:textId="77777777" w:rsidR="00AF27C1" w:rsidRPr="00AF27C1" w:rsidRDefault="00AF27C1" w:rsidP="00AF27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</w:pPr>
      <w:proofErr w:type="spellStart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import</w:t>
      </w:r>
      <w:proofErr w:type="spellEnd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numpy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as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np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import</w:t>
      </w:r>
      <w:proofErr w:type="spellEnd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matplotlib.pyplot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as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plt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freq_pass_lim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= 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 xml:space="preserve">0.15 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*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np.pi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freq_stop_lim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= 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 xml:space="preserve">0.45 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*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np.pi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transition_width_rad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=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freq_stop_lim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-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freq_pass_lim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num_freq_points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= 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1024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angular_frequencies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=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np.linspace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0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np.pi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num_freq_points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def</w:t>
      </w:r>
      <w:proofErr w:type="spellEnd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 </w:t>
      </w:r>
      <w:proofErr w:type="spellStart"/>
      <w:r w:rsidRPr="00AF27C1">
        <w:rPr>
          <w:rFonts w:ascii="Courier New" w:eastAsia="Times New Roman" w:hAnsi="Courier New" w:cs="Courier New"/>
          <w:color w:val="56A8F5"/>
          <w:sz w:val="20"/>
          <w:szCs w:val="20"/>
          <w:lang w:val="pt-BR" w:eastAsia="pt-BR"/>
        </w:rPr>
        <w:t>criar_filtro_janelado_hanning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ordem_filtro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):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indices_tempo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=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np.arange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ordem_filtro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+ 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1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ponto_central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=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ordem_filtro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/ 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2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br/>
        <w:t xml:space="preserve">   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freq_corte_ideal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= (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freq_pass_lim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+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freq_stop_lim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) / 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2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br/>
        <w:t xml:space="preserve">   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sinc_ideal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=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np.sinc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((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freq_corte_ideal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/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np.pi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 * (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indices_tempo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-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ponto_central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janela_hanning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= 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 xml:space="preserve">0.5 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- 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 xml:space="preserve">0.5 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*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np.cos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 xml:space="preserve">2 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*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np.pi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*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indices_tempo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/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ordem_filtro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coeficientes_janelados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=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sinc_ideal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*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janela_hanning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coeficientes_normalizados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=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coeficientes_janelados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/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np.sum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coeficientes_janelados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</w:t>
      </w:r>
      <w:proofErr w:type="spellStart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return</w:t>
      </w:r>
      <w:proofErr w:type="spellEnd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coeficientes_normalizados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indices_tempo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def</w:t>
      </w:r>
      <w:proofErr w:type="spellEnd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 </w:t>
      </w:r>
      <w:proofErr w:type="spellStart"/>
      <w:r w:rsidRPr="00AF27C1">
        <w:rPr>
          <w:rFonts w:ascii="Courier New" w:eastAsia="Times New Roman" w:hAnsi="Courier New" w:cs="Courier New"/>
          <w:color w:val="56A8F5"/>
          <w:sz w:val="20"/>
          <w:szCs w:val="20"/>
          <w:lang w:val="pt-BR" w:eastAsia="pt-BR"/>
        </w:rPr>
        <w:t>verificar_especificacoes_filtro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coefs_filtro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indices_n_filtro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):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resposta_freq_H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=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np.array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    [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np.sum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coefs_filtro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*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np.exp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(-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 xml:space="preserve">1j 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*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omega_i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*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indices_n_filtro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)) 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for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omega_i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in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angular_frequencies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])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magnitude_H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=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np.abs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resposta_freq_H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ganho_min_passabanda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=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magnitude_H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[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angular_frequencies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&lt;=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freq_pass_lim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].min()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ganho_max_passabanda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=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magnitude_H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[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angular_frequencies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&lt;=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lastRenderedPageBreak/>
        <w:t>freq_pass_lim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].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max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atenuacao_max_rejeicao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=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magnitude_H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[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angular_frequencies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&gt;=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freq_stop_lim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].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max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</w:t>
      </w:r>
      <w:proofErr w:type="spellStart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return</w:t>
      </w:r>
      <w:proofErr w:type="spellEnd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ganho_min_passabanda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atenuacao_max_rejeicao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ganho_max_passabanda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ordem_atual_M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= </w:t>
      </w:r>
      <w:proofErr w:type="spellStart"/>
      <w:r w:rsidRPr="00AF27C1">
        <w:rPr>
          <w:rFonts w:ascii="Courier New" w:eastAsia="Times New Roman" w:hAnsi="Courier New" w:cs="Courier New"/>
          <w:color w:val="8888C6"/>
          <w:sz w:val="20"/>
          <w:szCs w:val="20"/>
          <w:lang w:val="pt-BR" w:eastAsia="pt-BR"/>
        </w:rPr>
        <w:t>int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np.ceil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 xml:space="preserve">3.3 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*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np.pi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/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transition_width_rad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if</w:t>
      </w:r>
      <w:proofErr w:type="spellEnd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ordem_atual_M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% 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2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: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ordem_atual_M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+= 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1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br/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br/>
      </w:r>
      <w:r w:rsidRPr="00AF27C1">
        <w:rPr>
          <w:rFonts w:ascii="Courier New" w:eastAsia="Times New Roman" w:hAnsi="Courier New" w:cs="Courier New"/>
          <w:color w:val="8888C6"/>
          <w:sz w:val="20"/>
          <w:szCs w:val="20"/>
          <w:lang w:val="pt-BR" w:eastAsia="pt-BR"/>
        </w:rPr>
        <w:t>print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"Iniciando busca pela ordem M do filtro (Janela de Hanning aplicada):"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while</w:t>
      </w:r>
      <w:proofErr w:type="spellEnd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 </w:t>
      </w:r>
      <w:proofErr w:type="spellStart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True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: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coeficientes_finais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indices_n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=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criar_filtro_janelado_hanning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ordem_atual_M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min_pb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max_sb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max_pb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=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verificar_especificacoes_filtro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coeficientes_finais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indices_n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atende_min_pb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=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min_pb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&gt;= 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0.99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br/>
        <w:t xml:space="preserve">   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atende_max_pb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=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max_pb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&lt;= 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1.01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br/>
        <w:t xml:space="preserve">   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atende_max_sb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=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max_sb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&lt;= 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0.06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br/>
        <w:t xml:space="preserve">   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todas_atendidas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=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atende_min_pb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</w:t>
      </w:r>
      <w:proofErr w:type="spellStart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and</w:t>
      </w:r>
      <w:proofErr w:type="spellEnd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atende_max_pb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</w:t>
      </w:r>
      <w:proofErr w:type="spellStart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and</w:t>
      </w:r>
      <w:proofErr w:type="spellEnd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atende_max_sb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</w:t>
      </w:r>
      <w:r w:rsidRPr="00AF27C1">
        <w:rPr>
          <w:rFonts w:ascii="Courier New" w:eastAsia="Times New Roman" w:hAnsi="Courier New" w:cs="Courier New"/>
          <w:color w:val="8888C6"/>
          <w:sz w:val="20"/>
          <w:szCs w:val="20"/>
          <w:lang w:val="pt-BR" w:eastAsia="pt-BR"/>
        </w:rPr>
        <w:t>print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proofErr w:type="spellStart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f"Com</w:t>
      </w:r>
      <w:proofErr w:type="spellEnd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 xml:space="preserve"> M=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{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ordem_atual_M</w:t>
      </w:r>
      <w:proofErr w:type="spellEnd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}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 xml:space="preserve">: </w:t>
      </w:r>
      <w:proofErr w:type="spellStart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GanhoMin</w:t>
      </w:r>
      <w:proofErr w:type="spellEnd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 xml:space="preserve"> PB=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{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min_pb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: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.4f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}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 xml:space="preserve"> (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{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 xml:space="preserve">'ok' </w:t>
      </w:r>
      <w:proofErr w:type="spellStart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if</w:t>
      </w:r>
      <w:proofErr w:type="spellEnd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atende_min_pb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</w:t>
      </w:r>
      <w:proofErr w:type="spellStart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else</w:t>
      </w:r>
      <w:proofErr w:type="spellEnd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 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'X'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}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), "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br/>
        <w:t xml:space="preserve">          </w:t>
      </w:r>
      <w:proofErr w:type="spellStart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f"GanhoMax</w:t>
      </w:r>
      <w:proofErr w:type="spellEnd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 xml:space="preserve"> PB=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{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max_pb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: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.4f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}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 xml:space="preserve"> (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{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 xml:space="preserve">'ok' </w:t>
      </w:r>
      <w:proofErr w:type="spellStart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if</w:t>
      </w:r>
      <w:proofErr w:type="spellEnd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atende_max_pb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</w:t>
      </w:r>
      <w:proofErr w:type="spellStart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else</w:t>
      </w:r>
      <w:proofErr w:type="spellEnd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 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'X'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}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), "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br/>
        <w:t xml:space="preserve">          </w:t>
      </w:r>
      <w:proofErr w:type="spellStart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f"AtenMax</w:t>
      </w:r>
      <w:proofErr w:type="spellEnd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 xml:space="preserve"> SB=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{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max_sb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: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.4f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}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 xml:space="preserve"> (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{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 xml:space="preserve">'ok' </w:t>
      </w:r>
      <w:proofErr w:type="spellStart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if</w:t>
      </w:r>
      <w:proofErr w:type="spellEnd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atende_max_sb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</w:t>
      </w:r>
      <w:proofErr w:type="spellStart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else</w:t>
      </w:r>
      <w:proofErr w:type="spellEnd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 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'X'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}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)  "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br/>
        <w:t xml:space="preserve">          f"&gt;&gt; 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{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 xml:space="preserve">'ATENDE TODAS' </w:t>
      </w:r>
      <w:proofErr w:type="spellStart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if</w:t>
      </w:r>
      <w:proofErr w:type="spellEnd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todas_atendidas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</w:t>
      </w:r>
      <w:proofErr w:type="spellStart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else</w:t>
      </w:r>
      <w:proofErr w:type="spellEnd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 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'NÃO ATENDE'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}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"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</w:t>
      </w:r>
      <w:proofErr w:type="spellStart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if</w:t>
      </w:r>
      <w:proofErr w:type="spellEnd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todas_atendidas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: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    </w:t>
      </w:r>
      <w:r w:rsidRPr="00AF27C1">
        <w:rPr>
          <w:rFonts w:ascii="Courier New" w:eastAsia="Times New Roman" w:hAnsi="Courier New" w:cs="Courier New"/>
          <w:color w:val="8888C6"/>
          <w:sz w:val="20"/>
          <w:szCs w:val="20"/>
          <w:lang w:val="pt-BR" w:eastAsia="pt-BR"/>
        </w:rPr>
        <w:t>print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f"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\</w:t>
      </w:r>
      <w:proofErr w:type="spellStart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n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Menor</w:t>
      </w:r>
      <w:proofErr w:type="spellEnd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 xml:space="preserve"> Ordem M (par) que satisfaz as condições: 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{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ordem_atual_M</w:t>
      </w:r>
      <w:proofErr w:type="spellEnd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}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"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    </w:t>
      </w:r>
      <w:r w:rsidRPr="00AF27C1">
        <w:rPr>
          <w:rFonts w:ascii="Courier New" w:eastAsia="Times New Roman" w:hAnsi="Courier New" w:cs="Courier New"/>
          <w:color w:val="8888C6"/>
          <w:sz w:val="20"/>
          <w:szCs w:val="20"/>
          <w:lang w:val="pt-BR" w:eastAsia="pt-BR"/>
        </w:rPr>
        <w:t>print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 xml:space="preserve">f"  Ganho Mínimo na Banda de Passagem: 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{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min_pb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: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.4f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}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"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    </w:t>
      </w:r>
      <w:r w:rsidRPr="00AF27C1">
        <w:rPr>
          <w:rFonts w:ascii="Courier New" w:eastAsia="Times New Roman" w:hAnsi="Courier New" w:cs="Courier New"/>
          <w:color w:val="8888C6"/>
          <w:sz w:val="20"/>
          <w:szCs w:val="20"/>
          <w:lang w:val="pt-BR" w:eastAsia="pt-BR"/>
        </w:rPr>
        <w:t>print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 xml:space="preserve">f"  Ganho Máximo na Banda de Passagem: 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{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max_pb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: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.4f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}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"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    </w:t>
      </w:r>
      <w:r w:rsidRPr="00AF27C1">
        <w:rPr>
          <w:rFonts w:ascii="Courier New" w:eastAsia="Times New Roman" w:hAnsi="Courier New" w:cs="Courier New"/>
          <w:color w:val="8888C6"/>
          <w:sz w:val="20"/>
          <w:szCs w:val="20"/>
          <w:lang w:val="pt-BR" w:eastAsia="pt-BR"/>
        </w:rPr>
        <w:t>print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 xml:space="preserve">f"  Atenuação Máxima na Banda de Rejeição: 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{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max_sb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: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.4f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}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"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    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break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br/>
        <w:t xml:space="preserve">   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ordem_atual_M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+= 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2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br/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br/>
      </w:r>
      <w:r w:rsidRPr="00AF27C1">
        <w:rPr>
          <w:rFonts w:ascii="Courier New" w:eastAsia="Times New Roman" w:hAnsi="Courier New" w:cs="Courier New"/>
          <w:color w:val="8888C6"/>
          <w:sz w:val="20"/>
          <w:szCs w:val="20"/>
          <w:lang w:val="pt-BR" w:eastAsia="pt-BR"/>
        </w:rPr>
        <w:t>print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"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\</w:t>
      </w:r>
      <w:proofErr w:type="spellStart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n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Coeficientes</w:t>
      </w:r>
      <w:proofErr w:type="spellEnd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 xml:space="preserve"> finais do filtro h[n]:"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AF27C1">
        <w:rPr>
          <w:rFonts w:ascii="Courier New" w:eastAsia="Times New Roman" w:hAnsi="Courier New" w:cs="Courier New"/>
          <w:color w:val="8888C6"/>
          <w:sz w:val="20"/>
          <w:szCs w:val="20"/>
          <w:lang w:val="pt-BR" w:eastAsia="pt-BR"/>
        </w:rPr>
        <w:t>print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np.round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coeficientes_finais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6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resposta_H_final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=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np.array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[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np.sum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coeficientes_finais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*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np.exp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(-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 xml:space="preserve">1j 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*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omega_i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*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indices_n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)) 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for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omega_i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 xml:space="preserve">in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angular_frequencies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])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frequencias_plot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=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angular_frequencies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/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np.pi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plt.figure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proofErr w:type="spellStart"/>
      <w:r w:rsidRPr="00AF27C1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figsize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=(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10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9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plt.subplot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3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1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1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plt.stem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indices_n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coeficientes_finais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proofErr w:type="spellStart"/>
      <w:r w:rsidRPr="00AF27C1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basefmt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" "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plt.title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proofErr w:type="spellStart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f"Coeficientes</w:t>
      </w:r>
      <w:proofErr w:type="spellEnd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 xml:space="preserve"> do Filtro FIR (M=</w:t>
      </w:r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{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ordem_atual_M</w:t>
      </w:r>
      <w:proofErr w:type="spellEnd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}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, Janela de Hanning)"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plt.xlabel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"Índice n"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plt.ylabel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"h[n]"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lastRenderedPageBreak/>
        <w:t>plt.grid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proofErr w:type="spellStart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True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plt.subplot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3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1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2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plt.plot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frequencias_plot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np.abs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resposta_H_final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), </w:t>
      </w:r>
      <w:r w:rsidRPr="00AF27C1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color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</w:t>
      </w:r>
      <w:proofErr w:type="spellStart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dodgerblue</w:t>
      </w:r>
      <w:proofErr w:type="spellEnd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plt.axvline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freq_pass_lim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/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np.pi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AF27C1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color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</w:t>
      </w:r>
      <w:proofErr w:type="spellStart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green</w:t>
      </w:r>
      <w:proofErr w:type="spellEnd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proofErr w:type="spellStart"/>
      <w:r w:rsidRPr="00AF27C1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linestyle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'--'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proofErr w:type="spellStart"/>
      <w:r w:rsidRPr="00AF27C1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label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'Borda Passa-Faixa'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plt.axvline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freq_stop_lim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/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np.pi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AF27C1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color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</w:t>
      </w:r>
      <w:proofErr w:type="spellStart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red</w:t>
      </w:r>
      <w:proofErr w:type="spellEnd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proofErr w:type="spellStart"/>
      <w:r w:rsidRPr="00AF27C1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linestyle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'--'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proofErr w:type="spellStart"/>
      <w:r w:rsidRPr="00AF27C1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label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'Borda Rejeita-Faixa'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plt.hlines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([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0.99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1.01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], 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0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freq_pass_lim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/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np.pi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AF27C1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color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</w:t>
      </w:r>
      <w:proofErr w:type="spellStart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lightgreen</w:t>
      </w:r>
      <w:proofErr w:type="spellEnd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proofErr w:type="spellStart"/>
      <w:r w:rsidRPr="00AF27C1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linestyle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':'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plt.hlines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([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0.06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],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freq_stop_lim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/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np.pi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1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AF27C1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color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</w:t>
      </w:r>
      <w:proofErr w:type="spellStart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lightcoral</w:t>
      </w:r>
      <w:proofErr w:type="spellEnd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proofErr w:type="spellStart"/>
      <w:r w:rsidRPr="00AF27C1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linestyle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':'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plt.title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"Resposta em Magnitude |H(e^{</w:t>
      </w:r>
      <w:proofErr w:type="spellStart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jω</w:t>
      </w:r>
      <w:proofErr w:type="spellEnd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})|"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plt.xlabel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 xml:space="preserve">"Frequência Normalizada (×π </w:t>
      </w:r>
      <w:proofErr w:type="spellStart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rad</w:t>
      </w:r>
      <w:proofErr w:type="spellEnd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/amostra)"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plt.ylabel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"Magnitude |H|"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plt.ylim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(-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0.05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1.15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plt.legend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plt.grid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proofErr w:type="spellStart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True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plt.subplot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3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1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3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plt.plot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frequencias_plot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 xml:space="preserve">20 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* np.log10(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np.abs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resposta_H_final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) + 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1e-9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), </w:t>
      </w:r>
      <w:r w:rsidRPr="00AF27C1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color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</w:t>
      </w:r>
      <w:proofErr w:type="spellStart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darkorange</w:t>
      </w:r>
      <w:proofErr w:type="spellEnd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plt.axvline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freq_pass_lim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/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np.pi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AF27C1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color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</w:t>
      </w:r>
      <w:proofErr w:type="spellStart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green</w:t>
      </w:r>
      <w:proofErr w:type="spellEnd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proofErr w:type="spellStart"/>
      <w:r w:rsidRPr="00AF27C1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linestyle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'--'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proofErr w:type="spellStart"/>
      <w:r w:rsidRPr="00AF27C1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label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'Borda Passa-Faixa'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plt.axvline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freq_stop_lim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/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np.pi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AF27C1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color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</w:t>
      </w:r>
      <w:proofErr w:type="spellStart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red</w:t>
      </w:r>
      <w:proofErr w:type="spellEnd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proofErr w:type="spellStart"/>
      <w:r w:rsidRPr="00AF27C1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linestyle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'--'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proofErr w:type="spellStart"/>
      <w:r w:rsidRPr="00AF27C1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label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'Borda Rejeita-Faixa'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plt.hlines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([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 xml:space="preserve">20 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* np.log10(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0.99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), 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 xml:space="preserve">20 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* np.log10(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1.01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)], 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0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freq_pass_lim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/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np.pi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AF27C1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color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</w:t>
      </w:r>
      <w:proofErr w:type="spellStart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lightgreen</w:t>
      </w:r>
      <w:proofErr w:type="spellEnd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proofErr w:type="spellStart"/>
      <w:r w:rsidRPr="00AF27C1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linestyle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':'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,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       </w:t>
      </w:r>
      <w:proofErr w:type="spellStart"/>
      <w:r w:rsidRPr="00AF27C1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label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'Tolerância Passa-Faixa'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plt.hlines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([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 xml:space="preserve">20 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* np.log10(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0.06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)],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freq_stop_lim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 / </w:t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np.pi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1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AF27C1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color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</w:t>
      </w:r>
      <w:proofErr w:type="spellStart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lightcoral</w:t>
      </w:r>
      <w:proofErr w:type="spellEnd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proofErr w:type="spellStart"/>
      <w:r w:rsidRPr="00AF27C1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linestyle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':'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,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  <w:t xml:space="preserve">           </w:t>
      </w:r>
      <w:proofErr w:type="spellStart"/>
      <w:r w:rsidRPr="00AF27C1">
        <w:rPr>
          <w:rFonts w:ascii="Courier New" w:eastAsia="Times New Roman" w:hAnsi="Courier New" w:cs="Courier New"/>
          <w:color w:val="AA4926"/>
          <w:sz w:val="20"/>
          <w:szCs w:val="20"/>
          <w:lang w:val="pt-BR" w:eastAsia="pt-BR"/>
        </w:rPr>
        <w:t>label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=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'Tolerância Rejeita-Faixa'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plt.title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"Resposta em Magnitude em dB |H(e^{</w:t>
      </w:r>
      <w:proofErr w:type="spellStart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jω</w:t>
      </w:r>
      <w:proofErr w:type="spellEnd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})|"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plt.xlabel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 xml:space="preserve">"Frequência Normalizada (×π </w:t>
      </w:r>
      <w:proofErr w:type="spellStart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rad</w:t>
      </w:r>
      <w:proofErr w:type="spellEnd"/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/amostra)"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plt.ylabel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r w:rsidRPr="00AF27C1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"Magnitude |H| (dB)"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plt.ylim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(-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80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 xml:space="preserve">, </w:t>
      </w:r>
      <w:r w:rsidRPr="00AF27C1">
        <w:rPr>
          <w:rFonts w:ascii="Courier New" w:eastAsia="Times New Roman" w:hAnsi="Courier New" w:cs="Courier New"/>
          <w:color w:val="2AACB8"/>
          <w:sz w:val="20"/>
          <w:szCs w:val="20"/>
          <w:lang w:val="pt-BR" w:eastAsia="pt-BR"/>
        </w:rPr>
        <w:t>5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plt.legend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plt.grid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proofErr w:type="spellStart"/>
      <w:r w:rsidRPr="00AF27C1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True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plt.tight_layout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()</w:t>
      </w:r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proofErr w:type="spellStart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plt.show</w:t>
      </w:r>
      <w:proofErr w:type="spellEnd"/>
      <w:r w:rsidRPr="00AF27C1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()</w:t>
      </w:r>
    </w:p>
    <w:p w14:paraId="6CE53105" w14:textId="77777777" w:rsidR="00AF27C1" w:rsidRDefault="00AF27C1" w:rsidP="00C81E7D">
      <w:pPr>
        <w:pStyle w:val="Ttulo2"/>
        <w:rPr>
          <w:lang w:val="pt-BR"/>
        </w:rPr>
      </w:pPr>
    </w:p>
    <w:p w14:paraId="14546D36" w14:textId="10A389AB" w:rsidR="00C81E7D" w:rsidRPr="00C81E7D" w:rsidRDefault="00C81E7D" w:rsidP="00C81E7D">
      <w:pPr>
        <w:pStyle w:val="Ttulo2"/>
        <w:rPr>
          <w:lang w:val="pt-BR"/>
        </w:rPr>
      </w:pPr>
      <w:r>
        <w:rPr>
          <w:lang w:val="pt-BR"/>
        </w:rPr>
        <w:t>3</w:t>
      </w:r>
      <w:r w:rsidRPr="00C81E7D">
        <w:rPr>
          <w:lang w:val="pt-BR"/>
        </w:rPr>
        <w:t xml:space="preserve">. </w:t>
      </w:r>
      <w:proofErr w:type="spellStart"/>
      <w:r>
        <w:rPr>
          <w:lang w:val="pt-BR"/>
        </w:rPr>
        <w:t>Resultato</w:t>
      </w:r>
      <w:proofErr w:type="spellEnd"/>
    </w:p>
    <w:p w14:paraId="01389597" w14:textId="1439DCAF" w:rsidR="00C81E7D" w:rsidRPr="00C81E7D" w:rsidRDefault="00AF27C1" w:rsidP="00C81E7D">
      <w:pPr>
        <w:jc w:val="center"/>
        <w:rPr>
          <w:lang w:val="pt-BR"/>
        </w:rPr>
      </w:pPr>
      <w:r w:rsidRPr="00AF27C1">
        <w:rPr>
          <w:lang w:val="pt-BR"/>
        </w:rPr>
        <w:drawing>
          <wp:inline distT="0" distB="0" distL="0" distR="0" wp14:anchorId="0AD3E81D" wp14:editId="7F8ECE03">
            <wp:extent cx="5486400" cy="2233295"/>
            <wp:effectExtent l="0" t="0" r="0" b="0"/>
            <wp:docPr id="11863042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04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371B" w14:textId="29A1AEEE" w:rsidR="00FE3BF5" w:rsidRPr="00C81E7D" w:rsidRDefault="00C81E7D">
      <w:pPr>
        <w:pStyle w:val="Ttulo2"/>
        <w:rPr>
          <w:lang w:val="pt-BR"/>
        </w:rPr>
      </w:pPr>
      <w:r>
        <w:rPr>
          <w:lang w:val="pt-BR"/>
        </w:rPr>
        <w:t>4</w:t>
      </w:r>
      <w:r w:rsidRPr="00C81E7D">
        <w:rPr>
          <w:lang w:val="pt-BR"/>
        </w:rPr>
        <w:t>. Gráfico da Resposta em Frequência</w:t>
      </w:r>
    </w:p>
    <w:p w14:paraId="6088DDF3" w14:textId="74C026C7" w:rsidR="00FE3BF5" w:rsidRPr="00AF27C1" w:rsidRDefault="00AF27C1">
      <w:pPr>
        <w:rPr>
          <w:lang w:val="pt-BR"/>
        </w:rPr>
      </w:pPr>
      <w:r w:rsidRPr="00AF27C1">
        <w:rPr>
          <w:lang w:val="pt-BR"/>
        </w:rPr>
        <w:drawing>
          <wp:inline distT="0" distB="0" distL="0" distR="0" wp14:anchorId="0A9C8407" wp14:editId="1A615581">
            <wp:extent cx="5486400" cy="4945380"/>
            <wp:effectExtent l="0" t="0" r="0" b="7620"/>
            <wp:docPr id="15243704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70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BF5" w:rsidRPr="00AF27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9786266">
    <w:abstractNumId w:val="8"/>
  </w:num>
  <w:num w:numId="2" w16cid:durableId="178350605">
    <w:abstractNumId w:val="6"/>
  </w:num>
  <w:num w:numId="3" w16cid:durableId="1615483488">
    <w:abstractNumId w:val="5"/>
  </w:num>
  <w:num w:numId="4" w16cid:durableId="1513494988">
    <w:abstractNumId w:val="4"/>
  </w:num>
  <w:num w:numId="5" w16cid:durableId="1831632416">
    <w:abstractNumId w:val="7"/>
  </w:num>
  <w:num w:numId="6" w16cid:durableId="144468890">
    <w:abstractNumId w:val="3"/>
  </w:num>
  <w:num w:numId="7" w16cid:durableId="208305796">
    <w:abstractNumId w:val="2"/>
  </w:num>
  <w:num w:numId="8" w16cid:durableId="1690257268">
    <w:abstractNumId w:val="1"/>
  </w:num>
  <w:num w:numId="9" w16cid:durableId="81226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4FB3"/>
    <w:rsid w:val="00996701"/>
    <w:rsid w:val="00A417A9"/>
    <w:rsid w:val="00AA1D8D"/>
    <w:rsid w:val="00AF27C1"/>
    <w:rsid w:val="00B47730"/>
    <w:rsid w:val="00BF679E"/>
    <w:rsid w:val="00C81E7D"/>
    <w:rsid w:val="00CB0664"/>
    <w:rsid w:val="00FC693F"/>
    <w:rsid w:val="00FE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57231A"/>
  <w14:defaultImageDpi w14:val="300"/>
  <w15:docId w15:val="{FC49FC21-402E-4513-A943-BF3714AF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81E7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81E7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1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740</Words>
  <Characters>4002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ANDREI INOUE HIRATA</cp:lastModifiedBy>
  <cp:revision>4</cp:revision>
  <dcterms:created xsi:type="dcterms:W3CDTF">2013-12-23T23:15:00Z</dcterms:created>
  <dcterms:modified xsi:type="dcterms:W3CDTF">2025-05-22T18:49:00Z</dcterms:modified>
  <cp:category/>
</cp:coreProperties>
</file>