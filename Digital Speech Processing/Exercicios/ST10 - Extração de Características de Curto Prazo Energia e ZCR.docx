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E2E15" w14:textId="77777777" w:rsidR="004C4F85" w:rsidRPr="004C4F85" w:rsidRDefault="00000000" w:rsidP="004C4F85">
      <w:pPr>
        <w:pStyle w:val="Ttulo1"/>
        <w:rPr>
          <w:lang w:val="pt-BR"/>
        </w:rPr>
      </w:pPr>
      <w:r w:rsidRPr="004C4F85">
        <w:rPr>
          <w:lang w:val="pt-BR"/>
        </w:rPr>
        <w:t xml:space="preserve">Relatório </w:t>
      </w:r>
      <w:r w:rsidR="00BF679E" w:rsidRPr="004C4F85">
        <w:rPr>
          <w:lang w:val="pt-BR"/>
        </w:rPr>
        <w:t>–</w:t>
      </w:r>
      <w:r w:rsidRPr="004C4F85">
        <w:rPr>
          <w:lang w:val="pt-BR"/>
        </w:rPr>
        <w:t xml:space="preserve"> ST</w:t>
      </w:r>
      <w:r w:rsidR="004C4F85" w:rsidRPr="004C4F85">
        <w:rPr>
          <w:lang w:val="pt-BR"/>
        </w:rPr>
        <w:t>10</w:t>
      </w:r>
      <w:r w:rsidRPr="004C4F85">
        <w:rPr>
          <w:lang w:val="pt-BR"/>
        </w:rPr>
        <w:t xml:space="preserve">: </w:t>
      </w:r>
      <w:r w:rsidR="004C4F85" w:rsidRPr="004C4F85">
        <w:rPr>
          <w:lang w:val="pt-BR"/>
        </w:rPr>
        <w:t>Extração de Características de Curto Prazo Energia e ZCR</w:t>
      </w:r>
    </w:p>
    <w:p w14:paraId="4E3F7159" w14:textId="785C365B" w:rsidR="00FE3BF5" w:rsidRPr="00C81E7D" w:rsidRDefault="00000000" w:rsidP="004C4F85">
      <w:pPr>
        <w:pStyle w:val="Ttulo1"/>
        <w:rPr>
          <w:lang w:val="pt-BR"/>
        </w:rPr>
      </w:pPr>
      <w:r w:rsidRPr="00C81E7D">
        <w:rPr>
          <w:lang w:val="pt-BR"/>
        </w:rPr>
        <w:t>1. Enunciado</w:t>
      </w:r>
    </w:p>
    <w:p w14:paraId="214FA797" w14:textId="144E5DCB" w:rsidR="00AF27C1" w:rsidRDefault="00860E4A">
      <w:pPr>
        <w:pStyle w:val="Ttulo2"/>
        <w:rPr>
          <w:lang w:val="pt-BR"/>
        </w:rPr>
      </w:pPr>
      <w:r w:rsidRPr="00860E4A">
        <w:rPr>
          <w:lang w:val="pt-BR"/>
        </w:rPr>
        <w:drawing>
          <wp:inline distT="0" distB="0" distL="0" distR="0" wp14:anchorId="1D70E155" wp14:editId="546AC262">
            <wp:extent cx="5486400" cy="1840230"/>
            <wp:effectExtent l="0" t="0" r="0" b="7620"/>
            <wp:docPr id="1047463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4634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76FA" w14:textId="7B7AF0AC" w:rsidR="00D27DA8" w:rsidRPr="00D27DA8" w:rsidRDefault="00D27DA8" w:rsidP="00D27DA8">
      <w:pPr>
        <w:rPr>
          <w:lang w:val="pt-BR"/>
        </w:rPr>
      </w:pPr>
    </w:p>
    <w:p w14:paraId="1C489BDA" w14:textId="632D2474" w:rsidR="00FE3BF5" w:rsidRPr="00C81E7D" w:rsidRDefault="00860E4A">
      <w:pPr>
        <w:pStyle w:val="Ttulo2"/>
        <w:rPr>
          <w:lang w:val="pt-BR"/>
        </w:rPr>
      </w:pPr>
      <w:r>
        <w:rPr>
          <w:lang w:val="pt-BR"/>
        </w:rPr>
        <w:t>2</w:t>
      </w:r>
      <w:r w:rsidR="00A417A9" w:rsidRPr="00C81E7D">
        <w:rPr>
          <w:lang w:val="pt-BR"/>
        </w:rPr>
        <w:t>. Código Python</w:t>
      </w:r>
    </w:p>
    <w:p w14:paraId="23636552" w14:textId="77777777" w:rsidR="00860E4A" w:rsidRPr="00860E4A" w:rsidRDefault="00860E4A" w:rsidP="00860E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import 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numpy 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as 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np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s = np.array([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-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-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-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-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 -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Fs =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8000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window_duration_s =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0.00025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overlap =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0.50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L = 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(window_duration_s * Fs)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hop_size = 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(L * (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- overlap))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f_energy = []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f_zcr = []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num_windows = 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(np.floor((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len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(s) - L) / hop_size)) +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i 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range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(num_windows):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start_index = i * hop_size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end_index = start_index + L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window = s[start_index:end_index]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energy = np.sum(window**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f_energy.append(energy)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zcr = 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0.5 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 np.abs(np.sign(window[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 - np.sign(window[</w:t>
      </w:r>
      <w:r w:rsidRPr="00860E4A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f_zcr.append(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(zcr))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"--- Resolução do Exercício ST10 ---"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eastAsia="pt-BR"/>
        </w:rPr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f"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\n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1. 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Comprimento do vetor de características f[n]: 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len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(f_energy)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\n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2. Valores de f[n] para Energia:"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lastRenderedPageBreak/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 f_energia[n] = 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f_energy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f"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\n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3. Valores de f[n] para ZCR:"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br/>
      </w:r>
      <w:r w:rsidRPr="00860E4A">
        <w:rPr>
          <w:rFonts w:ascii="Courier New" w:eastAsia="Times New Roman" w:hAnsi="Courier New" w:cs="Courier New"/>
          <w:color w:val="8888C6"/>
          <w:sz w:val="20"/>
          <w:szCs w:val="20"/>
          <w:lang w:val="pt-BR" w:eastAsia="pt-BR"/>
        </w:rPr>
        <w:t>print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(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 xml:space="preserve">f"   f_ZCR[n] = 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{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f_zcr</w:t>
      </w:r>
      <w:r w:rsidRPr="00860E4A">
        <w:rPr>
          <w:rFonts w:ascii="Courier New" w:eastAsia="Times New Roman" w:hAnsi="Courier New" w:cs="Courier New"/>
          <w:color w:val="CF8E6D"/>
          <w:sz w:val="20"/>
          <w:szCs w:val="20"/>
          <w:lang w:val="pt-BR" w:eastAsia="pt-BR"/>
        </w:rPr>
        <w:t>}</w:t>
      </w:r>
      <w:r w:rsidRPr="00860E4A">
        <w:rPr>
          <w:rFonts w:ascii="Courier New" w:eastAsia="Times New Roman" w:hAnsi="Courier New" w:cs="Courier New"/>
          <w:color w:val="6AAB73"/>
          <w:sz w:val="20"/>
          <w:szCs w:val="20"/>
          <w:lang w:val="pt-BR" w:eastAsia="pt-BR"/>
        </w:rPr>
        <w:t>"</w:t>
      </w:r>
      <w:r w:rsidRPr="00860E4A"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  <w:t>)</w:t>
      </w:r>
    </w:p>
    <w:p w14:paraId="5B54D4D2" w14:textId="5919C506" w:rsidR="00372090" w:rsidRPr="00AC5F5A" w:rsidRDefault="00372090" w:rsidP="0037209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pt-BR" w:eastAsia="pt-BR"/>
        </w:rPr>
      </w:pPr>
    </w:p>
    <w:p w14:paraId="6CE53105" w14:textId="77777777" w:rsidR="00AF27C1" w:rsidRPr="00AC5F5A" w:rsidRDefault="00AF27C1" w:rsidP="00C81E7D">
      <w:pPr>
        <w:pStyle w:val="Ttulo2"/>
        <w:rPr>
          <w:lang w:val="pt-BR"/>
        </w:rPr>
      </w:pPr>
    </w:p>
    <w:p w14:paraId="14546D36" w14:textId="71B5F883" w:rsidR="00C81E7D" w:rsidRPr="00C81E7D" w:rsidRDefault="00C81E7D" w:rsidP="00C81E7D">
      <w:pPr>
        <w:pStyle w:val="Ttulo2"/>
        <w:rPr>
          <w:lang w:val="pt-BR"/>
        </w:rPr>
      </w:pPr>
      <w:r>
        <w:rPr>
          <w:lang w:val="pt-BR"/>
        </w:rPr>
        <w:t>3</w:t>
      </w:r>
      <w:r w:rsidRPr="00C81E7D">
        <w:rPr>
          <w:lang w:val="pt-BR"/>
        </w:rPr>
        <w:t xml:space="preserve">. </w:t>
      </w:r>
      <w:r>
        <w:rPr>
          <w:lang w:val="pt-BR"/>
        </w:rPr>
        <w:t>Resulta</w:t>
      </w:r>
      <w:r w:rsidR="00256427">
        <w:rPr>
          <w:lang w:val="pt-BR"/>
        </w:rPr>
        <w:t>d</w:t>
      </w:r>
      <w:r>
        <w:rPr>
          <w:lang w:val="pt-BR"/>
        </w:rPr>
        <w:t>o</w:t>
      </w:r>
    </w:p>
    <w:p w14:paraId="7282397E" w14:textId="77777777" w:rsidR="00256427" w:rsidRDefault="00256427" w:rsidP="00256427">
      <w:pPr>
        <w:rPr>
          <w:lang w:val="pt-BR"/>
        </w:rPr>
      </w:pPr>
    </w:p>
    <w:p w14:paraId="42B4DB42" w14:textId="511627D5" w:rsidR="00256427" w:rsidRDefault="000010F0" w:rsidP="00256427">
      <w:pPr>
        <w:rPr>
          <w:lang w:val="pt-BR"/>
        </w:rPr>
      </w:pPr>
      <w:r w:rsidRPr="000010F0">
        <w:rPr>
          <w:lang w:val="pt-BR"/>
        </w:rPr>
        <w:drawing>
          <wp:inline distT="0" distB="0" distL="0" distR="0" wp14:anchorId="5A02E7D3" wp14:editId="6D4DEC6A">
            <wp:extent cx="5486400" cy="704850"/>
            <wp:effectExtent l="0" t="0" r="0" b="0"/>
            <wp:docPr id="777490337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90337" name="Imagem 1" descr="Tela preta com letras brancas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504E" w14:textId="3C0018C7" w:rsidR="000010F0" w:rsidRPr="000010F0" w:rsidRDefault="000010F0" w:rsidP="000010F0">
      <w:pPr>
        <w:rPr>
          <w:lang w:val="pt-BR"/>
        </w:rPr>
      </w:pPr>
      <w:r w:rsidRPr="000010F0">
        <w:rPr>
          <w:lang w:val="pt-BR"/>
        </w:rPr>
        <w:t>Comprimento do vetor de características f[n]: 11</w:t>
      </w:r>
    </w:p>
    <w:p w14:paraId="6817AB68" w14:textId="0E88B9F2" w:rsidR="000010F0" w:rsidRPr="000010F0" w:rsidRDefault="000010F0" w:rsidP="000010F0">
      <w:pPr>
        <w:rPr>
          <w:lang w:val="pt-BR"/>
        </w:rPr>
      </w:pPr>
      <w:r w:rsidRPr="000010F0">
        <w:rPr>
          <w:lang w:val="pt-BR"/>
        </w:rPr>
        <w:t>Valores de f[n] para Energia:</w:t>
      </w:r>
    </w:p>
    <w:p w14:paraId="7908D5ED" w14:textId="1F5B730A" w:rsidR="000010F0" w:rsidRPr="000010F0" w:rsidRDefault="000010F0" w:rsidP="000010F0">
      <w:pPr>
        <w:rPr>
          <w:lang w:val="pt-BR"/>
        </w:rPr>
      </w:pPr>
      <w:r w:rsidRPr="000010F0">
        <w:rPr>
          <w:lang w:val="pt-BR"/>
        </w:rPr>
        <w:t xml:space="preserve">   f_energia[n] = [5</w:t>
      </w:r>
      <w:r w:rsidRPr="000010F0">
        <w:rPr>
          <w:lang w:val="pt-BR"/>
        </w:rPr>
        <w:t xml:space="preserve">, </w:t>
      </w:r>
      <w:r w:rsidRPr="000010F0">
        <w:rPr>
          <w:lang w:val="pt-BR"/>
        </w:rPr>
        <w:t>13</w:t>
      </w:r>
      <w:r w:rsidRPr="000010F0">
        <w:rPr>
          <w:lang w:val="pt-BR"/>
        </w:rPr>
        <w:t xml:space="preserve">, </w:t>
      </w:r>
      <w:r w:rsidRPr="000010F0">
        <w:rPr>
          <w:lang w:val="pt-BR"/>
        </w:rPr>
        <w:t>18</w:t>
      </w:r>
      <w:r w:rsidRPr="000010F0">
        <w:rPr>
          <w:lang w:val="pt-BR"/>
        </w:rPr>
        <w:t xml:space="preserve">, </w:t>
      </w:r>
      <w:r w:rsidRPr="000010F0">
        <w:rPr>
          <w:lang w:val="pt-BR"/>
        </w:rPr>
        <w:t>13,</w:t>
      </w:r>
      <w:r w:rsidRPr="000010F0">
        <w:rPr>
          <w:lang w:val="pt-BR"/>
        </w:rPr>
        <w:t xml:space="preserve"> </w:t>
      </w:r>
      <w:r w:rsidRPr="000010F0">
        <w:rPr>
          <w:lang w:val="pt-BR"/>
        </w:rPr>
        <w:t>5,</w:t>
      </w:r>
      <w:r w:rsidRPr="000010F0">
        <w:rPr>
          <w:lang w:val="pt-BR"/>
        </w:rPr>
        <w:t xml:space="preserve"> </w:t>
      </w:r>
      <w:r w:rsidRPr="000010F0">
        <w:rPr>
          <w:lang w:val="pt-BR"/>
        </w:rPr>
        <w:t>2</w:t>
      </w:r>
      <w:r w:rsidRPr="000010F0">
        <w:rPr>
          <w:lang w:val="pt-BR"/>
        </w:rPr>
        <w:t xml:space="preserve">, </w:t>
      </w:r>
      <w:r w:rsidRPr="000010F0">
        <w:rPr>
          <w:lang w:val="pt-BR"/>
        </w:rPr>
        <w:t>2,</w:t>
      </w:r>
      <w:r w:rsidRPr="000010F0">
        <w:rPr>
          <w:lang w:val="pt-BR"/>
        </w:rPr>
        <w:t xml:space="preserve"> </w:t>
      </w:r>
      <w:r w:rsidRPr="000010F0">
        <w:rPr>
          <w:lang w:val="pt-BR"/>
        </w:rPr>
        <w:t>17</w:t>
      </w:r>
      <w:r w:rsidRPr="000010F0">
        <w:rPr>
          <w:lang w:val="pt-BR"/>
        </w:rPr>
        <w:t xml:space="preserve">, </w:t>
      </w:r>
      <w:r w:rsidRPr="000010F0">
        <w:rPr>
          <w:lang w:val="pt-BR"/>
        </w:rPr>
        <w:t>41</w:t>
      </w:r>
      <w:r w:rsidRPr="000010F0">
        <w:rPr>
          <w:lang w:val="pt-BR"/>
        </w:rPr>
        <w:t>,</w:t>
      </w:r>
      <w:r>
        <w:rPr>
          <w:lang w:val="pt-BR"/>
        </w:rPr>
        <w:t xml:space="preserve"> </w:t>
      </w:r>
      <w:r w:rsidRPr="000010F0">
        <w:rPr>
          <w:lang w:val="pt-BR"/>
        </w:rPr>
        <w:t>50</w:t>
      </w:r>
      <w:r>
        <w:rPr>
          <w:lang w:val="pt-BR"/>
        </w:rPr>
        <w:t xml:space="preserve">, </w:t>
      </w:r>
      <w:r w:rsidRPr="000010F0">
        <w:rPr>
          <w:lang w:val="pt-BR"/>
        </w:rPr>
        <w:t>41]</w:t>
      </w:r>
    </w:p>
    <w:p w14:paraId="6303DF01" w14:textId="12EA2C3A" w:rsidR="000010F0" w:rsidRPr="000010F0" w:rsidRDefault="000010F0" w:rsidP="000010F0">
      <w:pPr>
        <w:rPr>
          <w:lang w:val="pt-BR"/>
        </w:rPr>
      </w:pPr>
      <w:r w:rsidRPr="000010F0">
        <w:rPr>
          <w:lang w:val="pt-BR"/>
        </w:rPr>
        <w:t>Valores de f[n] para ZCR:</w:t>
      </w:r>
    </w:p>
    <w:p w14:paraId="5D550FE2" w14:textId="268F1796" w:rsidR="00D85845" w:rsidRPr="00AF27C1" w:rsidRDefault="000010F0" w:rsidP="000010F0">
      <w:pPr>
        <w:rPr>
          <w:lang w:val="pt-BR"/>
        </w:rPr>
      </w:pPr>
      <w:r w:rsidRPr="000010F0">
        <w:rPr>
          <w:lang w:val="pt-BR"/>
        </w:rPr>
        <w:t xml:space="preserve">   f_ZCR[n] = [0, 1, 1, 1, 1, 1, 0, 1, 0, 1, 1]</w:t>
      </w:r>
    </w:p>
    <w:sectPr w:rsidR="00D85845" w:rsidRPr="00AF27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9786266">
    <w:abstractNumId w:val="8"/>
  </w:num>
  <w:num w:numId="2" w16cid:durableId="178350605">
    <w:abstractNumId w:val="6"/>
  </w:num>
  <w:num w:numId="3" w16cid:durableId="1615483488">
    <w:abstractNumId w:val="5"/>
  </w:num>
  <w:num w:numId="4" w16cid:durableId="1513494988">
    <w:abstractNumId w:val="4"/>
  </w:num>
  <w:num w:numId="5" w16cid:durableId="1831632416">
    <w:abstractNumId w:val="7"/>
  </w:num>
  <w:num w:numId="6" w16cid:durableId="144468890">
    <w:abstractNumId w:val="3"/>
  </w:num>
  <w:num w:numId="7" w16cid:durableId="208305796">
    <w:abstractNumId w:val="2"/>
  </w:num>
  <w:num w:numId="8" w16cid:durableId="1690257268">
    <w:abstractNumId w:val="1"/>
  </w:num>
  <w:num w:numId="9" w16cid:durableId="81226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10F0"/>
    <w:rsid w:val="00034616"/>
    <w:rsid w:val="0006063C"/>
    <w:rsid w:val="000B492C"/>
    <w:rsid w:val="0015074B"/>
    <w:rsid w:val="00256427"/>
    <w:rsid w:val="00295F86"/>
    <w:rsid w:val="0029639D"/>
    <w:rsid w:val="00326F90"/>
    <w:rsid w:val="00372090"/>
    <w:rsid w:val="00396AA8"/>
    <w:rsid w:val="004C4F85"/>
    <w:rsid w:val="004F5964"/>
    <w:rsid w:val="00693AEF"/>
    <w:rsid w:val="00697796"/>
    <w:rsid w:val="007A4FB3"/>
    <w:rsid w:val="008216DB"/>
    <w:rsid w:val="00860E4A"/>
    <w:rsid w:val="00996701"/>
    <w:rsid w:val="00A417A9"/>
    <w:rsid w:val="00A5021B"/>
    <w:rsid w:val="00AA1D8D"/>
    <w:rsid w:val="00AC5F5A"/>
    <w:rsid w:val="00AF27C1"/>
    <w:rsid w:val="00B47730"/>
    <w:rsid w:val="00BF679E"/>
    <w:rsid w:val="00C81E7D"/>
    <w:rsid w:val="00CB0664"/>
    <w:rsid w:val="00D27DA8"/>
    <w:rsid w:val="00D85845"/>
    <w:rsid w:val="00FC693F"/>
    <w:rsid w:val="00FE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57231A"/>
  <w14:defaultImageDpi w14:val="300"/>
  <w15:docId w15:val="{FC49FC21-402E-4513-A943-BF3714AF2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81E7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81E7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1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Andrei Hirata</cp:lastModifiedBy>
  <cp:revision>8</cp:revision>
  <cp:lastPrinted>2025-06-05T19:38:00Z</cp:lastPrinted>
  <dcterms:created xsi:type="dcterms:W3CDTF">2025-06-05T19:28:00Z</dcterms:created>
  <dcterms:modified xsi:type="dcterms:W3CDTF">2025-06-12T20:22:00Z</dcterms:modified>
  <cp:category/>
</cp:coreProperties>
</file>