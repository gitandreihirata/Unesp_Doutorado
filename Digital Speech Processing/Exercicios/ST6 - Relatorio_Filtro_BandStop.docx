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682AA" w14:textId="77777777" w:rsidR="00FE3BF5" w:rsidRPr="00C81E7D" w:rsidRDefault="00000000">
      <w:pPr>
        <w:pStyle w:val="Ttulo1"/>
        <w:rPr>
          <w:lang w:val="pt-BR"/>
        </w:rPr>
      </w:pPr>
      <w:r w:rsidRPr="00C81E7D">
        <w:rPr>
          <w:lang w:val="pt-BR"/>
        </w:rPr>
        <w:t>Relatório - ST6: Projeto de Filtro FIR Band-Stop</w:t>
      </w:r>
    </w:p>
    <w:p w14:paraId="4E3F7159" w14:textId="77777777" w:rsidR="00FE3BF5" w:rsidRPr="00C81E7D" w:rsidRDefault="00000000">
      <w:pPr>
        <w:pStyle w:val="Ttulo2"/>
        <w:rPr>
          <w:lang w:val="pt-BR"/>
        </w:rPr>
      </w:pPr>
      <w:r w:rsidRPr="00C81E7D">
        <w:rPr>
          <w:lang w:val="pt-BR"/>
        </w:rPr>
        <w:t>1. Enunciado</w:t>
      </w:r>
    </w:p>
    <w:p w14:paraId="1C489BDA" w14:textId="3DBBD596" w:rsidR="00FE3BF5" w:rsidRPr="00C81E7D" w:rsidRDefault="00A417A9">
      <w:pPr>
        <w:pStyle w:val="Ttulo2"/>
        <w:rPr>
          <w:lang w:val="pt-BR"/>
        </w:rPr>
      </w:pPr>
      <w:r w:rsidRPr="00A417A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drawing>
          <wp:inline distT="0" distB="0" distL="0" distR="0" wp14:anchorId="69FDBBD9" wp14:editId="3DEDFD8F">
            <wp:extent cx="5486400" cy="1574800"/>
            <wp:effectExtent l="0" t="0" r="0" b="6350"/>
            <wp:docPr id="15547386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38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E7D">
        <w:rPr>
          <w:lang w:val="pt-BR"/>
        </w:rPr>
        <w:t>2</w:t>
      </w:r>
      <w:r w:rsidR="00000000" w:rsidRPr="00C81E7D">
        <w:rPr>
          <w:lang w:val="pt-BR"/>
        </w:rPr>
        <w:t>. Código Python</w:t>
      </w:r>
    </w:p>
    <w:p w14:paraId="3D066814" w14:textId="68A0127A" w:rsidR="00C81E7D" w:rsidRPr="00C81E7D" w:rsidRDefault="00C81E7D" w:rsidP="00C81E7D">
      <w:pPr>
        <w:pStyle w:val="Pr-formataoHTML"/>
        <w:shd w:val="clear" w:color="auto" w:fill="1E1F22"/>
        <w:rPr>
          <w:rFonts w:ascii="Courier New" w:eastAsia="Times New Roman" w:hAnsi="Courier New" w:cs="Courier New"/>
          <w:color w:val="BCBEC4"/>
          <w:lang w:val="pt-BR" w:eastAsia="pt-BR"/>
        </w:rPr>
      </w:pP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 xml:space="preserve">import 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 xml:space="preserve">numpy </w:t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 xml:space="preserve">as 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np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 xml:space="preserve">import 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 xml:space="preserve">pandas </w:t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 xml:space="preserve">as 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pd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 xml:space="preserve">import 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 xml:space="preserve">matplotlib.pyplot </w:t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 xml:space="preserve">as 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plt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 xml:space="preserve">from 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 xml:space="preserve">scipy.signal </w:t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 xml:space="preserve">import 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freqz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  <w:t xml:space="preserve">fs = </w:t>
      </w:r>
      <w:r w:rsidRPr="00C81E7D">
        <w:rPr>
          <w:rFonts w:ascii="Courier New" w:eastAsia="Times New Roman" w:hAnsi="Courier New" w:cs="Courier New"/>
          <w:color w:val="2AACB8"/>
          <w:lang w:val="pt-BR" w:eastAsia="pt-BR"/>
        </w:rPr>
        <w:t>10000</w:t>
      </w:r>
      <w:r w:rsidRPr="00C81E7D">
        <w:rPr>
          <w:rFonts w:ascii="Courier New" w:eastAsia="Times New Roman" w:hAnsi="Courier New" w:cs="Courier New"/>
          <w:color w:val="2AACB8"/>
          <w:lang w:val="pt-BR" w:eastAsia="pt-BR"/>
        </w:rPr>
        <w:br/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 xml:space="preserve">fc1 = </w:t>
      </w:r>
      <w:r w:rsidRPr="00C81E7D">
        <w:rPr>
          <w:rFonts w:ascii="Courier New" w:eastAsia="Times New Roman" w:hAnsi="Courier New" w:cs="Courier New"/>
          <w:color w:val="2AACB8"/>
          <w:lang w:val="pt-BR" w:eastAsia="pt-BR"/>
        </w:rPr>
        <w:t>2500</w:t>
      </w:r>
      <w:r w:rsidRPr="00C81E7D">
        <w:rPr>
          <w:rFonts w:ascii="Courier New" w:eastAsia="Times New Roman" w:hAnsi="Courier New" w:cs="Courier New"/>
          <w:color w:val="2AACB8"/>
          <w:lang w:val="pt-BR" w:eastAsia="pt-BR"/>
        </w:rPr>
        <w:br/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 xml:space="preserve">fc2 = </w:t>
      </w:r>
      <w:r w:rsidRPr="00C81E7D">
        <w:rPr>
          <w:rFonts w:ascii="Courier New" w:eastAsia="Times New Roman" w:hAnsi="Courier New" w:cs="Courier New"/>
          <w:color w:val="2AACB8"/>
          <w:lang w:val="pt-BR" w:eastAsia="pt-BR"/>
        </w:rPr>
        <w:t>3500</w:t>
      </w:r>
      <w:r w:rsidRPr="00C81E7D">
        <w:rPr>
          <w:rFonts w:ascii="Courier New" w:eastAsia="Times New Roman" w:hAnsi="Courier New" w:cs="Courier New"/>
          <w:color w:val="2AACB8"/>
          <w:lang w:val="pt-BR" w:eastAsia="pt-BR"/>
        </w:rPr>
        <w:br/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 xml:space="preserve">M = </w:t>
      </w:r>
      <w:r w:rsidRPr="00C81E7D">
        <w:rPr>
          <w:rFonts w:ascii="Courier New" w:eastAsia="Times New Roman" w:hAnsi="Courier New" w:cs="Courier New"/>
          <w:color w:val="2AACB8"/>
          <w:lang w:val="pt-BR" w:eastAsia="pt-BR"/>
        </w:rPr>
        <w:t>4</w:t>
      </w:r>
      <w:r w:rsidRPr="00C81E7D">
        <w:rPr>
          <w:rFonts w:ascii="Courier New" w:eastAsia="Times New Roman" w:hAnsi="Courier New" w:cs="Courier New"/>
          <w:color w:val="2AACB8"/>
          <w:lang w:val="pt-BR" w:eastAsia="pt-BR"/>
        </w:rPr>
        <w:br/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 xml:space="preserve">n = np.arange(M + </w:t>
      </w:r>
      <w:r w:rsidRPr="00C81E7D">
        <w:rPr>
          <w:rFonts w:ascii="Courier New" w:eastAsia="Times New Roman" w:hAnsi="Courier New" w:cs="Courier New"/>
          <w:color w:val="2AACB8"/>
          <w:lang w:val="pt-BR" w:eastAsia="pt-BR"/>
        </w:rPr>
        <w:t>1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  <w:t xml:space="preserve">center = M / </w:t>
      </w:r>
      <w:r w:rsidRPr="00C81E7D">
        <w:rPr>
          <w:rFonts w:ascii="Courier New" w:eastAsia="Times New Roman" w:hAnsi="Courier New" w:cs="Courier New"/>
          <w:color w:val="2AACB8"/>
          <w:lang w:val="pt-BR" w:eastAsia="pt-BR"/>
        </w:rPr>
        <w:t>2</w:t>
      </w:r>
      <w:r w:rsidRPr="00C81E7D">
        <w:rPr>
          <w:rFonts w:ascii="Courier New" w:eastAsia="Times New Roman" w:hAnsi="Courier New" w:cs="Courier New"/>
          <w:color w:val="2AACB8"/>
          <w:lang w:val="pt-BR" w:eastAsia="pt-BR"/>
        </w:rPr>
        <w:br/>
      </w:r>
      <w:r w:rsidRPr="00C81E7D">
        <w:rPr>
          <w:rFonts w:ascii="Courier New" w:eastAsia="Times New Roman" w:hAnsi="Courier New" w:cs="Courier New"/>
          <w:color w:val="2AACB8"/>
          <w:lang w:val="pt-BR" w:eastAsia="pt-BR"/>
        </w:rPr>
        <w:br/>
      </w:r>
      <w:r w:rsidRPr="00C81E7D">
        <w:rPr>
          <w:rFonts w:ascii="Courier New" w:eastAsia="Times New Roman" w:hAnsi="Courier New" w:cs="Courier New"/>
          <w:color w:val="2AACB8"/>
          <w:lang w:val="pt-BR" w:eastAsia="pt-BR"/>
        </w:rPr>
        <w:br/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 xml:space="preserve">wc1 = np.pi * fc1 / (fs / </w:t>
      </w:r>
      <w:r w:rsidRPr="00C81E7D">
        <w:rPr>
          <w:rFonts w:ascii="Courier New" w:eastAsia="Times New Roman" w:hAnsi="Courier New" w:cs="Courier New"/>
          <w:color w:val="2AACB8"/>
          <w:lang w:val="pt-BR" w:eastAsia="pt-BR"/>
        </w:rPr>
        <w:t>2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 xml:space="preserve">)  </w:t>
      </w:r>
      <w:r w:rsidRPr="00C81E7D">
        <w:rPr>
          <w:rFonts w:ascii="Courier New" w:eastAsia="Times New Roman" w:hAnsi="Courier New" w:cs="Courier New"/>
          <w:color w:val="7A7E85"/>
          <w:lang w:val="pt-BR" w:eastAsia="pt-BR"/>
        </w:rPr>
        <w:t># π/2</w:t>
      </w:r>
      <w:r w:rsidRPr="00C81E7D">
        <w:rPr>
          <w:rFonts w:ascii="Courier New" w:eastAsia="Times New Roman" w:hAnsi="Courier New" w:cs="Courier New"/>
          <w:color w:val="7A7E85"/>
          <w:lang w:val="pt-BR" w:eastAsia="pt-BR"/>
        </w:rPr>
        <w:br/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 xml:space="preserve">wc2 = np.pi * fc2 / (fs / </w:t>
      </w:r>
      <w:r w:rsidRPr="00C81E7D">
        <w:rPr>
          <w:rFonts w:ascii="Courier New" w:eastAsia="Times New Roman" w:hAnsi="Courier New" w:cs="Courier New"/>
          <w:color w:val="2AACB8"/>
          <w:lang w:val="pt-BR" w:eastAsia="pt-BR"/>
        </w:rPr>
        <w:t>2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 xml:space="preserve">)  </w:t>
      </w:r>
      <w:r w:rsidRPr="00C81E7D">
        <w:rPr>
          <w:rFonts w:ascii="Courier New" w:eastAsia="Times New Roman" w:hAnsi="Courier New" w:cs="Courier New"/>
          <w:color w:val="7A7E85"/>
          <w:lang w:val="pt-BR" w:eastAsia="pt-BR"/>
        </w:rPr>
        <w:t># 0.7π</w:t>
      </w:r>
      <w:r w:rsidRPr="00C81E7D">
        <w:rPr>
          <w:rFonts w:ascii="Courier New" w:eastAsia="Times New Roman" w:hAnsi="Courier New" w:cs="Courier New"/>
          <w:color w:val="7A7E85"/>
          <w:lang w:val="pt-BR" w:eastAsia="pt-BR"/>
        </w:rPr>
        <w:br/>
      </w:r>
      <w:r w:rsidRPr="00C81E7D">
        <w:rPr>
          <w:rFonts w:ascii="Courier New" w:eastAsia="Times New Roman" w:hAnsi="Courier New" w:cs="Courier New"/>
          <w:color w:val="7A7E85"/>
          <w:lang w:val="pt-BR" w:eastAsia="pt-BR"/>
        </w:rPr>
        <w:br/>
      </w:r>
      <w:r w:rsidRPr="00C81E7D">
        <w:rPr>
          <w:rFonts w:ascii="Courier New" w:eastAsia="Times New Roman" w:hAnsi="Courier New" w:cs="Courier New"/>
          <w:color w:val="7A7E85"/>
          <w:lang w:val="pt-BR" w:eastAsia="pt-BR"/>
        </w:rPr>
        <w:br/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 xml:space="preserve">def </w:t>
      </w:r>
      <w:r w:rsidRPr="00C81E7D">
        <w:rPr>
          <w:rFonts w:ascii="Courier New" w:eastAsia="Times New Roman" w:hAnsi="Courier New" w:cs="Courier New"/>
          <w:color w:val="56A8F5"/>
          <w:lang w:val="pt-BR" w:eastAsia="pt-BR"/>
        </w:rPr>
        <w:t>sinc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(w, n, center):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  <w:t xml:space="preserve">    result = np.zeros_like(n, </w:t>
      </w:r>
      <w:r w:rsidRPr="00C81E7D">
        <w:rPr>
          <w:rFonts w:ascii="Courier New" w:eastAsia="Times New Roman" w:hAnsi="Courier New" w:cs="Courier New"/>
          <w:color w:val="AA4926"/>
          <w:lang w:val="pt-BR" w:eastAsia="pt-BR"/>
        </w:rPr>
        <w:t>dtype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=</w:t>
      </w:r>
      <w:r w:rsidRPr="00C81E7D">
        <w:rPr>
          <w:rFonts w:ascii="Courier New" w:eastAsia="Times New Roman" w:hAnsi="Courier New" w:cs="Courier New"/>
          <w:color w:val="8888C6"/>
          <w:lang w:val="pt-BR" w:eastAsia="pt-BR"/>
        </w:rPr>
        <w:t>float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  <w:t xml:space="preserve">    </w:t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 xml:space="preserve">for 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 xml:space="preserve">i </w:t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 xml:space="preserve">in </w:t>
      </w:r>
      <w:r w:rsidRPr="00C81E7D">
        <w:rPr>
          <w:rFonts w:ascii="Courier New" w:eastAsia="Times New Roman" w:hAnsi="Courier New" w:cs="Courier New"/>
          <w:color w:val="8888C6"/>
          <w:lang w:val="pt-BR" w:eastAsia="pt-BR"/>
        </w:rPr>
        <w:t>range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(</w:t>
      </w:r>
      <w:r w:rsidRPr="00C81E7D">
        <w:rPr>
          <w:rFonts w:ascii="Courier New" w:eastAsia="Times New Roman" w:hAnsi="Courier New" w:cs="Courier New"/>
          <w:color w:val="8888C6"/>
          <w:lang w:val="pt-BR" w:eastAsia="pt-BR"/>
        </w:rPr>
        <w:t>len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(n)):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  <w:t xml:space="preserve">        x = n[i] - center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  <w:t xml:space="preserve">        </w:t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 xml:space="preserve">if 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 xml:space="preserve">x == </w:t>
      </w:r>
      <w:r w:rsidRPr="00C81E7D">
        <w:rPr>
          <w:rFonts w:ascii="Courier New" w:eastAsia="Times New Roman" w:hAnsi="Courier New" w:cs="Courier New"/>
          <w:color w:val="2AACB8"/>
          <w:lang w:val="pt-BR" w:eastAsia="pt-BR"/>
        </w:rPr>
        <w:t>0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: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  <w:t xml:space="preserve">            result[i] = w / np.pi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  <w:t xml:space="preserve">        </w:t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>else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: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  <w:t xml:space="preserve">            result[i] = np.sin(w * x) / (np.pi * x)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  <w:t xml:space="preserve">    </w:t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 xml:space="preserve">return 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result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  <w:t>term_allpass = sinc(np.pi, n, center)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  <w:t>term_wc2 = sinc(wc2, n, center)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  <w:t>term_wc1 = sinc(wc1, n, center)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  <w:t>q = term_allpass - term_wc2 + term_wc1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lastRenderedPageBreak/>
        <w:t>q_normalizado = q / np.sum(q)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 xml:space="preserve">for 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 xml:space="preserve">i </w:t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 xml:space="preserve">in </w:t>
      </w:r>
      <w:r w:rsidRPr="00C81E7D">
        <w:rPr>
          <w:rFonts w:ascii="Courier New" w:eastAsia="Times New Roman" w:hAnsi="Courier New" w:cs="Courier New"/>
          <w:color w:val="8888C6"/>
          <w:lang w:val="pt-BR" w:eastAsia="pt-BR"/>
        </w:rPr>
        <w:t>range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(</w:t>
      </w:r>
      <w:r w:rsidRPr="00C81E7D">
        <w:rPr>
          <w:rFonts w:ascii="Courier New" w:eastAsia="Times New Roman" w:hAnsi="Courier New" w:cs="Courier New"/>
          <w:color w:val="8888C6"/>
          <w:lang w:val="pt-BR" w:eastAsia="pt-BR"/>
        </w:rPr>
        <w:t>len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(n)):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  <w:t xml:space="preserve">    </w:t>
      </w:r>
      <w:r w:rsidRPr="00C81E7D">
        <w:rPr>
          <w:rFonts w:ascii="Courier New" w:eastAsia="Times New Roman" w:hAnsi="Courier New" w:cs="Courier New"/>
          <w:color w:val="8888C6"/>
          <w:lang w:val="pt-BR" w:eastAsia="pt-BR"/>
        </w:rPr>
        <w:t>print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(</w:t>
      </w:r>
      <w:r w:rsidRPr="00C81E7D">
        <w:rPr>
          <w:rFonts w:ascii="Courier New" w:eastAsia="Times New Roman" w:hAnsi="Courier New" w:cs="Courier New"/>
          <w:color w:val="6AAB73"/>
          <w:lang w:val="pt-BR" w:eastAsia="pt-BR"/>
        </w:rPr>
        <w:t xml:space="preserve">f"n = </w:t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>{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n[i]</w:t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>}</w:t>
      </w:r>
      <w:r w:rsidRPr="00C81E7D">
        <w:rPr>
          <w:rFonts w:ascii="Courier New" w:eastAsia="Times New Roman" w:hAnsi="Courier New" w:cs="Courier New"/>
          <w:color w:val="6AAB73"/>
          <w:lang w:val="pt-BR" w:eastAsia="pt-BR"/>
        </w:rPr>
        <w:t xml:space="preserve"> -&gt; All-Pass = </w:t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>{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term_allpass[i]</w:t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>:</w:t>
      </w:r>
      <w:r w:rsidRPr="00C81E7D">
        <w:rPr>
          <w:rFonts w:ascii="Courier New" w:eastAsia="Times New Roman" w:hAnsi="Courier New" w:cs="Courier New"/>
          <w:color w:val="6AAB73"/>
          <w:lang w:val="pt-BR" w:eastAsia="pt-BR"/>
        </w:rPr>
        <w:t>.6f</w:t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>}</w:t>
      </w:r>
      <w:r w:rsidRPr="00C81E7D">
        <w:rPr>
          <w:rFonts w:ascii="Courier New" w:eastAsia="Times New Roman" w:hAnsi="Courier New" w:cs="Courier New"/>
          <w:color w:val="6AAB73"/>
          <w:lang w:val="pt-BR" w:eastAsia="pt-BR"/>
        </w:rPr>
        <w:t xml:space="preserve">, Sinc(wc2) = </w:t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>{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term_wc2[i]</w:t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>:</w:t>
      </w:r>
      <w:r w:rsidRPr="00C81E7D">
        <w:rPr>
          <w:rFonts w:ascii="Courier New" w:eastAsia="Times New Roman" w:hAnsi="Courier New" w:cs="Courier New"/>
          <w:color w:val="6AAB73"/>
          <w:lang w:val="pt-BR" w:eastAsia="pt-BR"/>
        </w:rPr>
        <w:t>.6f</w:t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>}</w:t>
      </w:r>
      <w:r w:rsidRPr="00C81E7D">
        <w:rPr>
          <w:rFonts w:ascii="Courier New" w:eastAsia="Times New Roman" w:hAnsi="Courier New" w:cs="Courier New"/>
          <w:color w:val="6AAB73"/>
          <w:lang w:val="pt-BR" w:eastAsia="pt-BR"/>
        </w:rPr>
        <w:t xml:space="preserve">, Sinc(wc1) = </w:t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>{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term_wc1[i]</w:t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>:</w:t>
      </w:r>
      <w:r w:rsidRPr="00C81E7D">
        <w:rPr>
          <w:rFonts w:ascii="Courier New" w:eastAsia="Times New Roman" w:hAnsi="Courier New" w:cs="Courier New"/>
          <w:color w:val="6AAB73"/>
          <w:lang w:val="pt-BR" w:eastAsia="pt-BR"/>
        </w:rPr>
        <w:t>.6f</w:t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>}</w:t>
      </w:r>
      <w:r w:rsidRPr="00C81E7D">
        <w:rPr>
          <w:rFonts w:ascii="Courier New" w:eastAsia="Times New Roman" w:hAnsi="Courier New" w:cs="Courier New"/>
          <w:color w:val="6AAB73"/>
          <w:lang w:val="pt-BR" w:eastAsia="pt-BR"/>
        </w:rPr>
        <w:t xml:space="preserve">, q[n] = </w:t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>{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q[i]</w:t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>:</w:t>
      </w:r>
      <w:r w:rsidRPr="00C81E7D">
        <w:rPr>
          <w:rFonts w:ascii="Courier New" w:eastAsia="Times New Roman" w:hAnsi="Courier New" w:cs="Courier New"/>
          <w:color w:val="6AAB73"/>
          <w:lang w:val="pt-BR" w:eastAsia="pt-BR"/>
        </w:rPr>
        <w:t>.6f</w:t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>}</w:t>
      </w:r>
      <w:r w:rsidRPr="00C81E7D">
        <w:rPr>
          <w:rFonts w:ascii="Courier New" w:eastAsia="Times New Roman" w:hAnsi="Courier New" w:cs="Courier New"/>
          <w:color w:val="6AAB73"/>
          <w:lang w:val="pt-BR" w:eastAsia="pt-BR"/>
        </w:rPr>
        <w:t xml:space="preserve">, q[n] norm = </w:t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>{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q_normalizado[i]</w:t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>:</w:t>
      </w:r>
      <w:r w:rsidRPr="00C81E7D">
        <w:rPr>
          <w:rFonts w:ascii="Courier New" w:eastAsia="Times New Roman" w:hAnsi="Courier New" w:cs="Courier New"/>
          <w:color w:val="6AAB73"/>
          <w:lang w:val="pt-BR" w:eastAsia="pt-BR"/>
        </w:rPr>
        <w:t>.6f</w:t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>}</w:t>
      </w:r>
      <w:r w:rsidRPr="00C81E7D">
        <w:rPr>
          <w:rFonts w:ascii="Courier New" w:eastAsia="Times New Roman" w:hAnsi="Courier New" w:cs="Courier New"/>
          <w:color w:val="6AAB73"/>
          <w:lang w:val="pt-BR" w:eastAsia="pt-BR"/>
        </w:rPr>
        <w:t>"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  <w:t xml:space="preserve">title = </w:t>
      </w:r>
      <w:r w:rsidRPr="00C81E7D">
        <w:rPr>
          <w:rFonts w:ascii="Courier New" w:eastAsia="Times New Roman" w:hAnsi="Courier New" w:cs="Courier New"/>
          <w:color w:val="6AAB73"/>
          <w:lang w:val="pt-BR" w:eastAsia="pt-BR"/>
        </w:rPr>
        <w:t>"Resposta em Frequência - Filtro ST6"</w:t>
      </w:r>
      <w:r w:rsidRPr="00C81E7D">
        <w:rPr>
          <w:rFonts w:ascii="Courier New" w:eastAsia="Times New Roman" w:hAnsi="Courier New" w:cs="Courier New"/>
          <w:color w:val="6AAB73"/>
          <w:lang w:val="pt-BR" w:eastAsia="pt-BR"/>
        </w:rPr>
        <w:br/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 xml:space="preserve">w, h_response = freqz(q_normalizado, </w:t>
      </w:r>
      <w:r w:rsidRPr="00C81E7D">
        <w:rPr>
          <w:rFonts w:ascii="Courier New" w:eastAsia="Times New Roman" w:hAnsi="Courier New" w:cs="Courier New"/>
          <w:color w:val="AA4926"/>
          <w:lang w:val="pt-BR" w:eastAsia="pt-BR"/>
        </w:rPr>
        <w:t>worN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=</w:t>
      </w:r>
      <w:r w:rsidRPr="00C81E7D">
        <w:rPr>
          <w:rFonts w:ascii="Courier New" w:eastAsia="Times New Roman" w:hAnsi="Courier New" w:cs="Courier New"/>
          <w:color w:val="2AACB8"/>
          <w:lang w:val="pt-BR" w:eastAsia="pt-BR"/>
        </w:rPr>
        <w:t>8000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  <w:t>frequencies = w * fs / (</w:t>
      </w:r>
      <w:r w:rsidRPr="00C81E7D">
        <w:rPr>
          <w:rFonts w:ascii="Courier New" w:eastAsia="Times New Roman" w:hAnsi="Courier New" w:cs="Courier New"/>
          <w:color w:val="2AACB8"/>
          <w:lang w:val="pt-BR" w:eastAsia="pt-BR"/>
        </w:rPr>
        <w:t xml:space="preserve">2 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* np.pi)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  <w:t>plt.figure(</w:t>
      </w:r>
      <w:r w:rsidRPr="00C81E7D">
        <w:rPr>
          <w:rFonts w:ascii="Courier New" w:eastAsia="Times New Roman" w:hAnsi="Courier New" w:cs="Courier New"/>
          <w:color w:val="AA4926"/>
          <w:lang w:val="pt-BR" w:eastAsia="pt-BR"/>
        </w:rPr>
        <w:t>figsize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=(</w:t>
      </w:r>
      <w:r w:rsidRPr="00C81E7D">
        <w:rPr>
          <w:rFonts w:ascii="Courier New" w:eastAsia="Times New Roman" w:hAnsi="Courier New" w:cs="Courier New"/>
          <w:color w:val="2AACB8"/>
          <w:lang w:val="pt-BR" w:eastAsia="pt-BR"/>
        </w:rPr>
        <w:t>8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 xml:space="preserve">, </w:t>
      </w:r>
      <w:r w:rsidRPr="00C81E7D">
        <w:rPr>
          <w:rFonts w:ascii="Courier New" w:eastAsia="Times New Roman" w:hAnsi="Courier New" w:cs="Courier New"/>
          <w:color w:val="2AACB8"/>
          <w:lang w:val="pt-BR" w:eastAsia="pt-BR"/>
        </w:rPr>
        <w:t>4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))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  <w:t xml:space="preserve">plt.plot(frequencies, </w:t>
      </w:r>
      <w:r w:rsidRPr="00C81E7D">
        <w:rPr>
          <w:rFonts w:ascii="Courier New" w:eastAsia="Times New Roman" w:hAnsi="Courier New" w:cs="Courier New"/>
          <w:color w:val="2AACB8"/>
          <w:lang w:val="pt-BR" w:eastAsia="pt-BR"/>
        </w:rPr>
        <w:t xml:space="preserve">20 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* np.log10(np.abs(h_response)))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  <w:t>plt.axvline(</w:t>
      </w:r>
      <w:r w:rsidRPr="00C81E7D">
        <w:rPr>
          <w:rFonts w:ascii="Courier New" w:eastAsia="Times New Roman" w:hAnsi="Courier New" w:cs="Courier New"/>
          <w:color w:val="AA4926"/>
          <w:lang w:val="pt-BR" w:eastAsia="pt-BR"/>
        </w:rPr>
        <w:t>x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=</w:t>
      </w:r>
      <w:r w:rsidRPr="00C81E7D">
        <w:rPr>
          <w:rFonts w:ascii="Courier New" w:eastAsia="Times New Roman" w:hAnsi="Courier New" w:cs="Courier New"/>
          <w:color w:val="2AACB8"/>
          <w:lang w:val="pt-BR" w:eastAsia="pt-BR"/>
        </w:rPr>
        <w:t>2500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 xml:space="preserve">, </w:t>
      </w:r>
      <w:r w:rsidRPr="00C81E7D">
        <w:rPr>
          <w:rFonts w:ascii="Courier New" w:eastAsia="Times New Roman" w:hAnsi="Courier New" w:cs="Courier New"/>
          <w:color w:val="AA4926"/>
          <w:lang w:val="pt-BR" w:eastAsia="pt-BR"/>
        </w:rPr>
        <w:t>color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=</w:t>
      </w:r>
      <w:r w:rsidRPr="00C81E7D">
        <w:rPr>
          <w:rFonts w:ascii="Courier New" w:eastAsia="Times New Roman" w:hAnsi="Courier New" w:cs="Courier New"/>
          <w:color w:val="6AAB73"/>
          <w:lang w:val="pt-BR" w:eastAsia="pt-BR"/>
        </w:rPr>
        <w:t>'red'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 xml:space="preserve">, </w:t>
      </w:r>
      <w:r w:rsidRPr="00C81E7D">
        <w:rPr>
          <w:rFonts w:ascii="Courier New" w:eastAsia="Times New Roman" w:hAnsi="Courier New" w:cs="Courier New"/>
          <w:color w:val="AA4926"/>
          <w:lang w:val="pt-BR" w:eastAsia="pt-BR"/>
        </w:rPr>
        <w:t>linestyle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=</w:t>
      </w:r>
      <w:r w:rsidRPr="00C81E7D">
        <w:rPr>
          <w:rFonts w:ascii="Courier New" w:eastAsia="Times New Roman" w:hAnsi="Courier New" w:cs="Courier New"/>
          <w:color w:val="6AAB73"/>
          <w:lang w:val="pt-BR" w:eastAsia="pt-BR"/>
        </w:rPr>
        <w:t>'--'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 xml:space="preserve">, </w:t>
      </w:r>
      <w:r w:rsidRPr="00C81E7D">
        <w:rPr>
          <w:rFonts w:ascii="Courier New" w:eastAsia="Times New Roman" w:hAnsi="Courier New" w:cs="Courier New"/>
          <w:color w:val="AA4926"/>
          <w:lang w:val="pt-BR" w:eastAsia="pt-BR"/>
        </w:rPr>
        <w:t>label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=</w:t>
      </w:r>
      <w:r w:rsidRPr="00C81E7D">
        <w:rPr>
          <w:rFonts w:ascii="Courier New" w:eastAsia="Times New Roman" w:hAnsi="Courier New" w:cs="Courier New"/>
          <w:color w:val="6AAB73"/>
          <w:lang w:val="pt-BR" w:eastAsia="pt-BR"/>
        </w:rPr>
        <w:t>'2500 Hz'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  <w:t>plt.axvline(</w:t>
      </w:r>
      <w:r w:rsidRPr="00C81E7D">
        <w:rPr>
          <w:rFonts w:ascii="Courier New" w:eastAsia="Times New Roman" w:hAnsi="Courier New" w:cs="Courier New"/>
          <w:color w:val="AA4926"/>
          <w:lang w:val="pt-BR" w:eastAsia="pt-BR"/>
        </w:rPr>
        <w:t>x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=</w:t>
      </w:r>
      <w:r w:rsidRPr="00C81E7D">
        <w:rPr>
          <w:rFonts w:ascii="Courier New" w:eastAsia="Times New Roman" w:hAnsi="Courier New" w:cs="Courier New"/>
          <w:color w:val="2AACB8"/>
          <w:lang w:val="pt-BR" w:eastAsia="pt-BR"/>
        </w:rPr>
        <w:t>3500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 xml:space="preserve">, </w:t>
      </w:r>
      <w:r w:rsidRPr="00C81E7D">
        <w:rPr>
          <w:rFonts w:ascii="Courier New" w:eastAsia="Times New Roman" w:hAnsi="Courier New" w:cs="Courier New"/>
          <w:color w:val="AA4926"/>
          <w:lang w:val="pt-BR" w:eastAsia="pt-BR"/>
        </w:rPr>
        <w:t>color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=</w:t>
      </w:r>
      <w:r w:rsidRPr="00C81E7D">
        <w:rPr>
          <w:rFonts w:ascii="Courier New" w:eastAsia="Times New Roman" w:hAnsi="Courier New" w:cs="Courier New"/>
          <w:color w:val="6AAB73"/>
          <w:lang w:val="pt-BR" w:eastAsia="pt-BR"/>
        </w:rPr>
        <w:t>'red'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 xml:space="preserve">, </w:t>
      </w:r>
      <w:r w:rsidRPr="00C81E7D">
        <w:rPr>
          <w:rFonts w:ascii="Courier New" w:eastAsia="Times New Roman" w:hAnsi="Courier New" w:cs="Courier New"/>
          <w:color w:val="AA4926"/>
          <w:lang w:val="pt-BR" w:eastAsia="pt-BR"/>
        </w:rPr>
        <w:t>linestyle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=</w:t>
      </w:r>
      <w:r w:rsidRPr="00C81E7D">
        <w:rPr>
          <w:rFonts w:ascii="Courier New" w:eastAsia="Times New Roman" w:hAnsi="Courier New" w:cs="Courier New"/>
          <w:color w:val="6AAB73"/>
          <w:lang w:val="pt-BR" w:eastAsia="pt-BR"/>
        </w:rPr>
        <w:t>'--'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 xml:space="preserve">, </w:t>
      </w:r>
      <w:r w:rsidRPr="00C81E7D">
        <w:rPr>
          <w:rFonts w:ascii="Courier New" w:eastAsia="Times New Roman" w:hAnsi="Courier New" w:cs="Courier New"/>
          <w:color w:val="AA4926"/>
          <w:lang w:val="pt-BR" w:eastAsia="pt-BR"/>
        </w:rPr>
        <w:t>label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=</w:t>
      </w:r>
      <w:r w:rsidRPr="00C81E7D">
        <w:rPr>
          <w:rFonts w:ascii="Courier New" w:eastAsia="Times New Roman" w:hAnsi="Courier New" w:cs="Courier New"/>
          <w:color w:val="6AAB73"/>
          <w:lang w:val="pt-BR" w:eastAsia="pt-BR"/>
        </w:rPr>
        <w:t>'3500 Hz'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  <w:t>plt.title(title)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  <w:t>plt.xlabel(</w:t>
      </w:r>
      <w:r w:rsidRPr="00C81E7D">
        <w:rPr>
          <w:rFonts w:ascii="Courier New" w:eastAsia="Times New Roman" w:hAnsi="Courier New" w:cs="Courier New"/>
          <w:color w:val="6AAB73"/>
          <w:lang w:val="pt-BR" w:eastAsia="pt-BR"/>
        </w:rPr>
        <w:t>"Frequência (Hz)"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  <w:t>plt.ylabel(</w:t>
      </w:r>
      <w:r w:rsidRPr="00C81E7D">
        <w:rPr>
          <w:rFonts w:ascii="Courier New" w:eastAsia="Times New Roman" w:hAnsi="Courier New" w:cs="Courier New"/>
          <w:color w:val="6AAB73"/>
          <w:lang w:val="pt-BR" w:eastAsia="pt-BR"/>
        </w:rPr>
        <w:t>"Magnitude (dB)"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  <w:t>plt.grid(</w:t>
      </w:r>
      <w:r w:rsidRPr="00C81E7D">
        <w:rPr>
          <w:rFonts w:ascii="Courier New" w:eastAsia="Times New Roman" w:hAnsi="Courier New" w:cs="Courier New"/>
          <w:color w:val="CF8E6D"/>
          <w:lang w:val="pt-BR" w:eastAsia="pt-BR"/>
        </w:rPr>
        <w:t>True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t>)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  <w:t>plt.legend()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  <w:t>plt.tight_layout()</w:t>
      </w:r>
      <w:r w:rsidRPr="00C81E7D">
        <w:rPr>
          <w:rFonts w:ascii="Courier New" w:eastAsia="Times New Roman" w:hAnsi="Courier New" w:cs="Courier New"/>
          <w:color w:val="BCBEC4"/>
          <w:lang w:val="pt-BR" w:eastAsia="pt-BR"/>
        </w:rPr>
        <w:br/>
        <w:t>plt.show()</w:t>
      </w:r>
    </w:p>
    <w:p w14:paraId="14546D36" w14:textId="7071C620" w:rsidR="00C81E7D" w:rsidRPr="00C81E7D" w:rsidRDefault="00C81E7D" w:rsidP="00C81E7D">
      <w:pPr>
        <w:pStyle w:val="Ttulo2"/>
        <w:rPr>
          <w:lang w:val="pt-BR"/>
        </w:rPr>
      </w:pPr>
      <w:r>
        <w:rPr>
          <w:lang w:val="pt-BR"/>
        </w:rPr>
        <w:t>3</w:t>
      </w:r>
      <w:r w:rsidRPr="00C81E7D">
        <w:rPr>
          <w:lang w:val="pt-BR"/>
        </w:rPr>
        <w:t xml:space="preserve">. </w:t>
      </w:r>
      <w:r>
        <w:rPr>
          <w:lang w:val="pt-BR"/>
        </w:rPr>
        <w:t>Resultato</w:t>
      </w:r>
    </w:p>
    <w:p w14:paraId="01389597" w14:textId="389121D0" w:rsidR="00C81E7D" w:rsidRPr="00C81E7D" w:rsidRDefault="00C81E7D" w:rsidP="00C81E7D">
      <w:pPr>
        <w:jc w:val="center"/>
        <w:rPr>
          <w:lang w:val="pt-BR"/>
        </w:rPr>
      </w:pPr>
      <w:r w:rsidRPr="00C81E7D">
        <w:rPr>
          <w:lang w:val="pt-BR"/>
        </w:rPr>
        <w:drawing>
          <wp:inline distT="0" distB="0" distL="0" distR="0" wp14:anchorId="32CAF451" wp14:editId="16F9AFF4">
            <wp:extent cx="5486400" cy="1047115"/>
            <wp:effectExtent l="0" t="0" r="0" b="635"/>
            <wp:docPr id="3567180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18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371B" w14:textId="29A1AEEE" w:rsidR="00FE3BF5" w:rsidRPr="00C81E7D" w:rsidRDefault="00C81E7D">
      <w:pPr>
        <w:pStyle w:val="Ttulo2"/>
        <w:rPr>
          <w:lang w:val="pt-BR"/>
        </w:rPr>
      </w:pPr>
      <w:r>
        <w:rPr>
          <w:lang w:val="pt-BR"/>
        </w:rPr>
        <w:t>4</w:t>
      </w:r>
      <w:r w:rsidR="00000000" w:rsidRPr="00C81E7D">
        <w:rPr>
          <w:lang w:val="pt-BR"/>
        </w:rPr>
        <w:t>. Gráfico da Resposta em Frequência</w:t>
      </w:r>
    </w:p>
    <w:p w14:paraId="6088DDF3" w14:textId="213DEF66" w:rsidR="00FE3BF5" w:rsidRDefault="00C81E7D">
      <w:r w:rsidRPr="00C81E7D">
        <w:drawing>
          <wp:inline distT="0" distB="0" distL="0" distR="0" wp14:anchorId="6015D812" wp14:editId="29F480FD">
            <wp:extent cx="5486400" cy="2738120"/>
            <wp:effectExtent l="0" t="0" r="0" b="5080"/>
            <wp:docPr id="17859641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64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B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9786266">
    <w:abstractNumId w:val="8"/>
  </w:num>
  <w:num w:numId="2" w16cid:durableId="178350605">
    <w:abstractNumId w:val="6"/>
  </w:num>
  <w:num w:numId="3" w16cid:durableId="1615483488">
    <w:abstractNumId w:val="5"/>
  </w:num>
  <w:num w:numId="4" w16cid:durableId="1513494988">
    <w:abstractNumId w:val="4"/>
  </w:num>
  <w:num w:numId="5" w16cid:durableId="1831632416">
    <w:abstractNumId w:val="7"/>
  </w:num>
  <w:num w:numId="6" w16cid:durableId="144468890">
    <w:abstractNumId w:val="3"/>
  </w:num>
  <w:num w:numId="7" w16cid:durableId="208305796">
    <w:abstractNumId w:val="2"/>
  </w:num>
  <w:num w:numId="8" w16cid:durableId="1690257268">
    <w:abstractNumId w:val="1"/>
  </w:num>
  <w:num w:numId="9" w16cid:durableId="81226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4FB3"/>
    <w:rsid w:val="00A417A9"/>
    <w:rsid w:val="00AA1D8D"/>
    <w:rsid w:val="00B47730"/>
    <w:rsid w:val="00C81E7D"/>
    <w:rsid w:val="00CB0664"/>
    <w:rsid w:val="00FC693F"/>
    <w:rsid w:val="00FE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57231A"/>
  <w14:defaultImageDpi w14:val="300"/>
  <w15:docId w15:val="{FC49FC21-402E-4513-A943-BF3714AF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81E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81E7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ANDREI INOUE HIRATA</cp:lastModifiedBy>
  <cp:revision>3</cp:revision>
  <dcterms:created xsi:type="dcterms:W3CDTF">2013-12-23T23:15:00Z</dcterms:created>
  <dcterms:modified xsi:type="dcterms:W3CDTF">2025-05-15T22:37:00Z</dcterms:modified>
  <cp:category/>
</cp:coreProperties>
</file>