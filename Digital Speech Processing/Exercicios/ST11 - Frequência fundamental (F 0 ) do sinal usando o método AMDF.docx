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E15" w14:textId="33BAD083" w:rsidR="004C4F85" w:rsidRPr="004C4F85" w:rsidRDefault="00000000" w:rsidP="004C4F85">
      <w:pPr>
        <w:pStyle w:val="Ttulo1"/>
        <w:rPr>
          <w:lang w:val="pt-BR"/>
        </w:rPr>
      </w:pPr>
      <w:r w:rsidRPr="004C4F85">
        <w:rPr>
          <w:lang w:val="pt-BR"/>
        </w:rPr>
        <w:t xml:space="preserve">Relatório </w:t>
      </w:r>
      <w:r w:rsidR="00BF679E" w:rsidRPr="004C4F85">
        <w:rPr>
          <w:lang w:val="pt-BR"/>
        </w:rPr>
        <w:t>–</w:t>
      </w:r>
      <w:r w:rsidRPr="004C4F85">
        <w:rPr>
          <w:lang w:val="pt-BR"/>
        </w:rPr>
        <w:t xml:space="preserve"> ST</w:t>
      </w:r>
      <w:r w:rsidR="004C4F85" w:rsidRPr="004C4F85">
        <w:rPr>
          <w:lang w:val="pt-BR"/>
        </w:rPr>
        <w:t>1</w:t>
      </w:r>
      <w:r w:rsidR="00D66C43">
        <w:rPr>
          <w:lang w:val="pt-BR"/>
        </w:rPr>
        <w:t>1</w:t>
      </w:r>
      <w:r w:rsidRPr="004C4F85">
        <w:rPr>
          <w:lang w:val="pt-BR"/>
        </w:rPr>
        <w:t xml:space="preserve">: </w:t>
      </w:r>
      <w:r w:rsidR="000806A6">
        <w:rPr>
          <w:lang w:val="pt-BR"/>
        </w:rPr>
        <w:t>F</w:t>
      </w:r>
      <w:r w:rsidR="000806A6" w:rsidRPr="000806A6">
        <w:rPr>
          <w:lang w:val="pt-BR"/>
        </w:rPr>
        <w:t>requência fundamental (F 0 ​) do sinal usando o método AMDF (Average Magnitude Difference Function).</w:t>
      </w:r>
    </w:p>
    <w:p w14:paraId="4E3F7159" w14:textId="785C365B" w:rsidR="00FE3BF5" w:rsidRPr="00C81E7D" w:rsidRDefault="00000000" w:rsidP="004C4F85">
      <w:pPr>
        <w:pStyle w:val="Ttulo1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29D1C69D" w:rsidR="00AF27C1" w:rsidRDefault="00D66C43">
      <w:pPr>
        <w:pStyle w:val="Ttulo2"/>
        <w:rPr>
          <w:lang w:val="pt-BR"/>
        </w:rPr>
      </w:pPr>
      <w:r w:rsidRPr="00D66C43">
        <w:rPr>
          <w:lang w:val="pt-BR"/>
        </w:rPr>
        <w:drawing>
          <wp:inline distT="0" distB="0" distL="0" distR="0" wp14:anchorId="6FBD5012" wp14:editId="7AE0411C">
            <wp:extent cx="5486400" cy="708660"/>
            <wp:effectExtent l="0" t="0" r="0" b="0"/>
            <wp:docPr id="16776080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808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6FA" w14:textId="7B7AF0AC" w:rsidR="00D27DA8" w:rsidRPr="00D27DA8" w:rsidRDefault="00D27DA8" w:rsidP="00D27DA8">
      <w:pPr>
        <w:rPr>
          <w:lang w:val="pt-BR"/>
        </w:rPr>
      </w:pPr>
    </w:p>
    <w:p w14:paraId="1C489BDA" w14:textId="632D2474" w:rsidR="00FE3BF5" w:rsidRPr="00D66C43" w:rsidRDefault="00860E4A">
      <w:pPr>
        <w:pStyle w:val="Ttulo2"/>
      </w:pPr>
      <w:r w:rsidRPr="00D66C43">
        <w:t>2</w:t>
      </w:r>
      <w:r w:rsidR="00A417A9" w:rsidRPr="00D66C43">
        <w:t>. Código Python</w:t>
      </w:r>
    </w:p>
    <w:p w14:paraId="5C38B7D1" w14:textId="77777777" w:rsidR="000806A6" w:rsidRPr="000806A6" w:rsidRDefault="000806A6" w:rsidP="000806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numpy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s = np.array([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max_lag = </w:t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(s)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amdf_values = []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tau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(max_lag):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if 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tau ==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amdf_values.append(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continue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s1 = s[:-tau]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s2 = s[tau:]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amdf = np.sum(np.abs(s1 - s2))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amdf_values.append(amdf)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amdf_values = np.array(amdf_values)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T_samples = np.argmin(amdf_values[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:]) +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 Resolução do Exercício ST11 em Python ---"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f"Sinal de entrada s[n]: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s.tolist()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f"Valores AMDF calculados (para lags de 0 a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max_lag - </w:t>
      </w:r>
      <w:r w:rsidRPr="000806A6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):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amdf_values.tolist()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Período (T) encontrado: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T_samples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amostras"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06A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f"Frequência Fundamental (F0): r / 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{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T_samples</w:t>
      </w:r>
      <w:r w:rsidRPr="000806A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}</w:t>
      </w:r>
      <w:r w:rsidRPr="000806A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Hz"</w:t>
      </w:r>
      <w:r w:rsidRPr="000806A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3636552" w14:textId="20DDFEEB" w:rsidR="00860E4A" w:rsidRPr="000806A6" w:rsidRDefault="00860E4A" w:rsidP="00860E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B54D4D2" w14:textId="5919C506" w:rsidR="00372090" w:rsidRPr="000806A6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CE53105" w14:textId="77777777" w:rsidR="00AF27C1" w:rsidRPr="000806A6" w:rsidRDefault="00AF27C1" w:rsidP="00C81E7D">
      <w:pPr>
        <w:pStyle w:val="Ttulo2"/>
      </w:pPr>
    </w:p>
    <w:p w14:paraId="14546D36" w14:textId="71B5F883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</w:t>
      </w:r>
      <w:r w:rsidR="00256427">
        <w:rPr>
          <w:lang w:val="pt-BR"/>
        </w:rPr>
        <w:t>d</w:t>
      </w:r>
      <w:r>
        <w:rPr>
          <w:lang w:val="pt-BR"/>
        </w:rPr>
        <w:t>o</w:t>
      </w:r>
    </w:p>
    <w:p w14:paraId="7282397E" w14:textId="77777777" w:rsidR="00256427" w:rsidRDefault="00256427" w:rsidP="00256427">
      <w:pPr>
        <w:rPr>
          <w:lang w:val="pt-BR"/>
        </w:rPr>
      </w:pPr>
    </w:p>
    <w:p w14:paraId="42B4DB42" w14:textId="74AB7F50" w:rsidR="00256427" w:rsidRDefault="00256427" w:rsidP="00256427">
      <w:pPr>
        <w:rPr>
          <w:lang w:val="pt-BR"/>
        </w:rPr>
      </w:pPr>
    </w:p>
    <w:p w14:paraId="5D550FE2" w14:textId="736C02C3" w:rsidR="00D85845" w:rsidRPr="00AF27C1" w:rsidRDefault="000806A6" w:rsidP="000806A6">
      <w:pPr>
        <w:jc w:val="center"/>
        <w:rPr>
          <w:lang w:val="pt-BR"/>
        </w:rPr>
      </w:pPr>
      <w:r w:rsidRPr="000806A6">
        <w:rPr>
          <w:lang w:val="pt-BR"/>
        </w:rPr>
        <w:lastRenderedPageBreak/>
        <w:drawing>
          <wp:inline distT="0" distB="0" distL="0" distR="0" wp14:anchorId="11B2EC14" wp14:editId="67186AA0">
            <wp:extent cx="5486400" cy="1129030"/>
            <wp:effectExtent l="0" t="0" r="0" b="0"/>
            <wp:docPr id="855839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39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4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0F0"/>
    <w:rsid w:val="00034616"/>
    <w:rsid w:val="0006063C"/>
    <w:rsid w:val="000806A6"/>
    <w:rsid w:val="000B492C"/>
    <w:rsid w:val="0015074B"/>
    <w:rsid w:val="00256427"/>
    <w:rsid w:val="00295F86"/>
    <w:rsid w:val="0029639D"/>
    <w:rsid w:val="00326F90"/>
    <w:rsid w:val="00372090"/>
    <w:rsid w:val="00396AA8"/>
    <w:rsid w:val="004C4A79"/>
    <w:rsid w:val="004C4F85"/>
    <w:rsid w:val="004F5964"/>
    <w:rsid w:val="00693AEF"/>
    <w:rsid w:val="00697796"/>
    <w:rsid w:val="007A4FB3"/>
    <w:rsid w:val="008216DB"/>
    <w:rsid w:val="00860E4A"/>
    <w:rsid w:val="00996701"/>
    <w:rsid w:val="00A417A9"/>
    <w:rsid w:val="00A5021B"/>
    <w:rsid w:val="00AA1D8D"/>
    <w:rsid w:val="00AC5F5A"/>
    <w:rsid w:val="00AF27C1"/>
    <w:rsid w:val="00B47730"/>
    <w:rsid w:val="00BF679E"/>
    <w:rsid w:val="00C81E7D"/>
    <w:rsid w:val="00CB0664"/>
    <w:rsid w:val="00D27DA8"/>
    <w:rsid w:val="00D66C43"/>
    <w:rsid w:val="00D85845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133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Hirata</cp:lastModifiedBy>
  <cp:revision>10</cp:revision>
  <cp:lastPrinted>2025-06-05T19:38:00Z</cp:lastPrinted>
  <dcterms:created xsi:type="dcterms:W3CDTF">2025-06-05T19:28:00Z</dcterms:created>
  <dcterms:modified xsi:type="dcterms:W3CDTF">2025-06-26T18:38:00Z</dcterms:modified>
  <cp:category/>
</cp:coreProperties>
</file>