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2AA" w14:textId="12B53605" w:rsidR="00FE3BF5" w:rsidRPr="00C81E7D" w:rsidRDefault="00000000">
      <w:pPr>
        <w:pStyle w:val="Ttulo1"/>
        <w:rPr>
          <w:lang w:val="pt-BR"/>
        </w:rPr>
      </w:pPr>
      <w:r w:rsidRPr="00C81E7D">
        <w:rPr>
          <w:lang w:val="pt-BR"/>
        </w:rPr>
        <w:t xml:space="preserve">Relatório </w:t>
      </w:r>
      <w:r w:rsidR="00BF679E">
        <w:rPr>
          <w:lang w:val="pt-BR"/>
        </w:rPr>
        <w:t>–</w:t>
      </w:r>
      <w:r w:rsidRPr="00C81E7D">
        <w:rPr>
          <w:lang w:val="pt-BR"/>
        </w:rPr>
        <w:t xml:space="preserve"> ST</w:t>
      </w:r>
      <w:r w:rsidR="00693AEF">
        <w:rPr>
          <w:lang w:val="pt-BR"/>
        </w:rPr>
        <w:t>8</w:t>
      </w:r>
      <w:r w:rsidRPr="00C81E7D">
        <w:rPr>
          <w:lang w:val="pt-BR"/>
        </w:rPr>
        <w:t xml:space="preserve">: </w:t>
      </w:r>
      <w:r w:rsidR="00AC5F5A" w:rsidRPr="00AC5F5A">
        <w:rPr>
          <w:lang w:val="pt-BR"/>
        </w:rPr>
        <w:t>Análise de Filtro IIR com Equação de Diferenças e Diagrama de Polos e Zeros</w:t>
      </w:r>
    </w:p>
    <w:p w14:paraId="4E3F7159" w14:textId="77777777" w:rsidR="00FE3BF5" w:rsidRPr="00C81E7D" w:rsidRDefault="00000000">
      <w:pPr>
        <w:pStyle w:val="Ttulo2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79A9AED2" w:rsidR="00AF27C1" w:rsidRDefault="00693AEF">
      <w:pPr>
        <w:pStyle w:val="Ttulo2"/>
        <w:rPr>
          <w:lang w:val="pt-BR"/>
        </w:rPr>
      </w:pPr>
      <w:r w:rsidRPr="00693AEF">
        <w:rPr>
          <w:lang w:val="pt-BR"/>
        </w:rPr>
        <w:drawing>
          <wp:inline distT="0" distB="0" distL="0" distR="0" wp14:anchorId="7DA4B169" wp14:editId="4EBC37F2">
            <wp:extent cx="5486400" cy="609600"/>
            <wp:effectExtent l="0" t="0" r="0" b="0"/>
            <wp:docPr id="1548328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8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31E4" w14:textId="77777777" w:rsidR="00D27DA8" w:rsidRDefault="00D27DA8" w:rsidP="00D27DA8">
      <w:pPr>
        <w:rPr>
          <w:lang w:val="pt-BR"/>
        </w:rPr>
      </w:pPr>
    </w:p>
    <w:p w14:paraId="26A4F2C2" w14:textId="7153AFF3" w:rsidR="00D27DA8" w:rsidRDefault="00D27DA8" w:rsidP="00D27DA8">
      <w:pPr>
        <w:pStyle w:val="Ttulo2"/>
        <w:rPr>
          <w:lang w:val="pt-BR"/>
        </w:rPr>
      </w:pPr>
      <w:r>
        <w:rPr>
          <w:lang w:val="pt-BR"/>
        </w:rPr>
        <w:t>2</w:t>
      </w:r>
      <w:r w:rsidRPr="00C81E7D">
        <w:rPr>
          <w:lang w:val="pt-BR"/>
        </w:rPr>
        <w:t xml:space="preserve">. </w:t>
      </w:r>
      <w:r>
        <w:rPr>
          <w:lang w:val="pt-BR"/>
        </w:rPr>
        <w:t>Achando a fórmula</w:t>
      </w:r>
    </w:p>
    <w:p w14:paraId="5E3176FA" w14:textId="7C4CE9C7" w:rsidR="00D27DA8" w:rsidRPr="00D27DA8" w:rsidRDefault="00D27DA8" w:rsidP="00D27DA8">
      <w:pPr>
        <w:rPr>
          <w:lang w:val="pt-BR"/>
        </w:rPr>
      </w:pPr>
      <w:r w:rsidRPr="00D27DA8">
        <w:rPr>
          <w:lang w:val="pt-BR"/>
        </w:rPr>
        <w:drawing>
          <wp:inline distT="0" distB="0" distL="0" distR="0" wp14:anchorId="2DB178B2" wp14:editId="15EC2907">
            <wp:extent cx="5486400" cy="3180080"/>
            <wp:effectExtent l="0" t="0" r="0" b="1270"/>
            <wp:docPr id="9101184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8445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BDA" w14:textId="117930D9" w:rsidR="00FE3BF5" w:rsidRPr="00C81E7D" w:rsidRDefault="00D27DA8">
      <w:pPr>
        <w:pStyle w:val="Ttulo2"/>
        <w:rPr>
          <w:lang w:val="pt-BR"/>
        </w:rPr>
      </w:pPr>
      <w:r>
        <w:rPr>
          <w:lang w:val="pt-BR"/>
        </w:rPr>
        <w:t>3</w:t>
      </w:r>
      <w:r w:rsidR="00A417A9" w:rsidRPr="00C81E7D">
        <w:rPr>
          <w:lang w:val="pt-BR"/>
        </w:rPr>
        <w:t>. Código Python</w:t>
      </w:r>
    </w:p>
    <w:p w14:paraId="4C3CF1EC" w14:textId="77777777" w:rsidR="00AC5F5A" w:rsidRPr="00AC5F5A" w:rsidRDefault="00372090" w:rsidP="00AC5F5A">
      <w:pPr>
        <w:pStyle w:val="Pr-formataoHTML"/>
        <w:shd w:val="clear" w:color="auto" w:fill="1E1F22"/>
        <w:rPr>
          <w:rFonts w:ascii="Courier New" w:eastAsia="Times New Roman" w:hAnsi="Courier New" w:cs="Courier New"/>
          <w:color w:val="BCBEC4"/>
          <w:lang w:val="pt-BR" w:eastAsia="pt-BR"/>
        </w:rPr>
      </w:pPr>
      <w:r w:rsidRPr="00AC5F5A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 xml:space="preserve">numpy </w:t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np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proofErr w:type="gramStart"/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matplotlib.pyplot</w:t>
      </w:r>
      <w:proofErr w:type="gramEnd"/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 xml:space="preserve"> </w:t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plt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from 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 xml:space="preserve">scipy </w:t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signal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t># Coeficientes do filtro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b = [</w:t>
      </w:r>
      <w:r w:rsidR="00AC5F5A" w:rsidRPr="00AC5F5A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AC5F5A" w:rsidRPr="00AC5F5A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 xml:space="preserve">]      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t># Numerador: 1 - 2z</w:t>
      </w:r>
      <w:r w:rsidR="00AC5F5A" w:rsidRPr="00AC5F5A">
        <w:rPr>
          <w:rFonts w:ascii="Cambria Math" w:eastAsia="Times New Roman" w:hAnsi="Cambria Math" w:cs="Cambria Math"/>
          <w:color w:val="7A7E85"/>
          <w:lang w:val="pt-BR" w:eastAsia="pt-BR"/>
        </w:rPr>
        <w:t>⁻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t>¹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a = [</w:t>
      </w:r>
      <w:r w:rsidR="00AC5F5A" w:rsidRPr="00AC5F5A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, -</w:t>
      </w:r>
      <w:r w:rsidR="00AC5F5A" w:rsidRPr="00AC5F5A">
        <w:rPr>
          <w:rFonts w:ascii="Courier New" w:eastAsia="Times New Roman" w:hAnsi="Courier New" w:cs="Courier New"/>
          <w:color w:val="2AACB8"/>
          <w:lang w:val="pt-BR" w:eastAsia="pt-BR"/>
        </w:rPr>
        <w:t>0.5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 xml:space="preserve">]    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t># Denominador: 1 - 0.5z</w:t>
      </w:r>
      <w:r w:rsidR="00AC5F5A" w:rsidRPr="00AC5F5A">
        <w:rPr>
          <w:rFonts w:ascii="Cambria Math" w:eastAsia="Times New Roman" w:hAnsi="Cambria Math" w:cs="Cambria Math"/>
          <w:color w:val="7A7E85"/>
          <w:lang w:val="pt-BR" w:eastAsia="pt-BR"/>
        </w:rPr>
        <w:t>⁻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t>¹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--- 1. Equação de Diferenças ---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A função de transferência é H(z) = Y(z)/X(z)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Y(z) * (a0 + a1*z^-1) = X(z) * (b0 + b1*z^-1)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No domínio do tempo: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a0*y[n] + a1*y[n-1] = b0*x[n] + b1*x[n-1]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Assumindo a0 = 1 (se não, normalizar):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lastRenderedPageBreak/>
        <w:t># y[n] = -a1*y[n-1] + b0*x[n] + b1*x[n-1]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Para a0 = 1, a1 = -0.5, b0 = 1, b1 = -2: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y[n] = -(-0.5)*y[n-1] + 1*x[n] + (-2)*x[n-1]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y[n] = 0.5*y[n-1] + x[n] - 2*x[n-1]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  <w:t># Equação da diferença</w:t>
      </w:r>
      <w:r w:rsidR="00AC5F5A" w:rsidRPr="00AC5F5A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AC5F5A" w:rsidRPr="00AC5F5A">
        <w:rPr>
          <w:rFonts w:ascii="Courier New" w:eastAsia="Times New Roman" w:hAnsi="Courier New" w:cs="Courier New"/>
          <w:color w:val="6AAB73"/>
          <w:lang w:val="pt-BR" w:eastAsia="pt-BR"/>
        </w:rPr>
        <w:t>"Equação da diferença:"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AC5F5A" w:rsidRPr="00AC5F5A">
        <w:rPr>
          <w:rFonts w:ascii="Courier New" w:eastAsia="Times New Roman" w:hAnsi="Courier New" w:cs="Courier New"/>
          <w:color w:val="6AAB73"/>
          <w:lang w:val="pt-BR" w:eastAsia="pt-BR"/>
        </w:rPr>
        <w:t>"y[n] = 0.5*y[n-1] + x[n] - 2*x[n-1]"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  <w:t>zeros, poles, _ = signal.tf2zpk(b, a)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AC5F5A" w:rsidRPr="00AC5F5A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="00AC5F5A" w:rsidRPr="00AC5F5A">
        <w:rPr>
          <w:rFonts w:ascii="Courier New" w:eastAsia="Times New Roman" w:hAnsi="Courier New" w:cs="Courier New"/>
          <w:color w:val="CF8E6D"/>
          <w:lang w:val="pt-BR" w:eastAsia="pt-BR"/>
        </w:rPr>
        <w:t>\n</w:t>
      </w:r>
      <w:r w:rsidR="00AC5F5A" w:rsidRPr="00AC5F5A">
        <w:rPr>
          <w:rFonts w:ascii="Courier New" w:eastAsia="Times New Roman" w:hAnsi="Courier New" w:cs="Courier New"/>
          <w:color w:val="6AAB73"/>
          <w:lang w:val="pt-BR" w:eastAsia="pt-BR"/>
        </w:rPr>
        <w:t>Zeros:"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, zeros)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="00AC5F5A" w:rsidRPr="00AC5F5A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="00AC5F5A" w:rsidRPr="00AC5F5A">
        <w:rPr>
          <w:rFonts w:ascii="Courier New" w:eastAsia="Times New Roman" w:hAnsi="Courier New" w:cs="Courier New"/>
          <w:color w:val="6AAB73"/>
          <w:lang w:val="pt-BR" w:eastAsia="pt-BR"/>
        </w:rPr>
        <w:t>"Polos:"</w:t>
      </w:r>
      <w:r w:rsidR="00AC5F5A" w:rsidRPr="00AC5F5A">
        <w:rPr>
          <w:rFonts w:ascii="Courier New" w:eastAsia="Times New Roman" w:hAnsi="Courier New" w:cs="Courier New"/>
          <w:color w:val="BCBEC4"/>
          <w:lang w:val="pt-BR" w:eastAsia="pt-BR"/>
        </w:rPr>
        <w:t>, poles)</w:t>
      </w:r>
    </w:p>
    <w:p w14:paraId="5B54D4D2" w14:textId="5919C506" w:rsidR="00372090" w:rsidRPr="00AC5F5A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</w:p>
    <w:p w14:paraId="6CE53105" w14:textId="77777777" w:rsidR="00AF27C1" w:rsidRPr="00AC5F5A" w:rsidRDefault="00AF27C1" w:rsidP="00C81E7D">
      <w:pPr>
        <w:pStyle w:val="Ttulo2"/>
        <w:rPr>
          <w:lang w:val="pt-BR"/>
        </w:rPr>
      </w:pPr>
    </w:p>
    <w:p w14:paraId="14546D36" w14:textId="10A389AB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Resultato</w:t>
      </w:r>
    </w:p>
    <w:p w14:paraId="6088DDF3" w14:textId="4B24455B" w:rsidR="00FE3BF5" w:rsidRPr="00AF27C1" w:rsidRDefault="00AC5F5A" w:rsidP="00AC5F5A">
      <w:pPr>
        <w:jc w:val="center"/>
        <w:rPr>
          <w:lang w:val="pt-BR"/>
        </w:rPr>
      </w:pPr>
      <w:r w:rsidRPr="00AC5F5A">
        <w:rPr>
          <w:lang w:val="pt-BR"/>
        </w:rPr>
        <w:drawing>
          <wp:inline distT="0" distB="0" distL="0" distR="0" wp14:anchorId="53004750" wp14:editId="7C510470">
            <wp:extent cx="3151497" cy="1110372"/>
            <wp:effectExtent l="0" t="0" r="0" b="0"/>
            <wp:docPr id="14793099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9957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497" cy="1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F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090"/>
    <w:rsid w:val="004F5964"/>
    <w:rsid w:val="00693AEF"/>
    <w:rsid w:val="007A4FB3"/>
    <w:rsid w:val="008216DB"/>
    <w:rsid w:val="00996701"/>
    <w:rsid w:val="00A417A9"/>
    <w:rsid w:val="00AA1D8D"/>
    <w:rsid w:val="00AC5F5A"/>
    <w:rsid w:val="00AF27C1"/>
    <w:rsid w:val="00B47730"/>
    <w:rsid w:val="00BF679E"/>
    <w:rsid w:val="00C81E7D"/>
    <w:rsid w:val="00CB0664"/>
    <w:rsid w:val="00D27DA8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Hirata</cp:lastModifiedBy>
  <cp:revision>7</cp:revision>
  <dcterms:created xsi:type="dcterms:W3CDTF">2013-12-23T23:15:00Z</dcterms:created>
  <dcterms:modified xsi:type="dcterms:W3CDTF">2025-05-29T19:32:00Z</dcterms:modified>
  <cp:category/>
</cp:coreProperties>
</file>