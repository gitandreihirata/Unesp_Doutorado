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7118" w14:textId="77777777" w:rsidR="005071C6" w:rsidRPr="0058505E" w:rsidRDefault="00000000">
      <w:pPr>
        <w:pStyle w:val="Ttulo1"/>
        <w:rPr>
          <w:lang w:val="pt-BR"/>
        </w:rPr>
      </w:pPr>
      <w:r w:rsidRPr="0058505E">
        <w:rPr>
          <w:lang w:val="pt-BR"/>
        </w:rPr>
        <w:t xml:space="preserve">Relatório - ST4: Projeto de Filtro FIR </w:t>
      </w:r>
      <w:proofErr w:type="spellStart"/>
      <w:r w:rsidRPr="0058505E">
        <w:rPr>
          <w:lang w:val="pt-BR"/>
        </w:rPr>
        <w:t>Passa-Altas</w:t>
      </w:r>
      <w:proofErr w:type="spellEnd"/>
    </w:p>
    <w:p w14:paraId="5491967C" w14:textId="77777777" w:rsidR="005071C6" w:rsidRPr="0058505E" w:rsidRDefault="00000000">
      <w:pPr>
        <w:rPr>
          <w:lang w:val="pt-BR"/>
        </w:rPr>
      </w:pPr>
      <w:r w:rsidRPr="0058505E">
        <w:rPr>
          <w:lang w:val="pt-BR"/>
        </w:rPr>
        <w:t xml:space="preserve">Disciplina: Digital Speech </w:t>
      </w:r>
      <w:proofErr w:type="spellStart"/>
      <w:r w:rsidRPr="0058505E">
        <w:rPr>
          <w:lang w:val="pt-BR"/>
        </w:rPr>
        <w:t>Processing</w:t>
      </w:r>
      <w:proofErr w:type="spellEnd"/>
    </w:p>
    <w:p w14:paraId="7046FB0B" w14:textId="556A18FA" w:rsidR="005071C6" w:rsidRPr="0058505E" w:rsidRDefault="00000000">
      <w:pPr>
        <w:rPr>
          <w:lang w:val="pt-BR"/>
        </w:rPr>
      </w:pPr>
      <w:r w:rsidRPr="0058505E">
        <w:rPr>
          <w:lang w:val="pt-BR"/>
        </w:rPr>
        <w:t>Aluno</w:t>
      </w:r>
      <w:r w:rsidR="0058505E">
        <w:rPr>
          <w:lang w:val="pt-BR"/>
        </w:rPr>
        <w:t>: Andrei Inoue Hirata</w:t>
      </w:r>
    </w:p>
    <w:p w14:paraId="70C14F83" w14:textId="77777777" w:rsidR="005071C6" w:rsidRDefault="00000000">
      <w:pPr>
        <w:pStyle w:val="Ttulo2"/>
        <w:rPr>
          <w:lang w:val="pt-BR"/>
        </w:rPr>
      </w:pPr>
      <w:r w:rsidRPr="0058505E">
        <w:rPr>
          <w:lang w:val="pt-BR"/>
        </w:rPr>
        <w:t>Enunciado:</w:t>
      </w:r>
    </w:p>
    <w:p w14:paraId="18A145FF" w14:textId="716DC4D3" w:rsidR="00FA24CB" w:rsidRPr="00FA24CB" w:rsidRDefault="00FA24CB" w:rsidP="00FA24CB">
      <w:pPr>
        <w:rPr>
          <w:lang w:val="pt-BR"/>
        </w:rPr>
      </w:pPr>
      <w:r w:rsidRPr="00FA24CB">
        <w:rPr>
          <w:noProof/>
          <w:lang w:val="pt-BR"/>
        </w:rPr>
        <w:drawing>
          <wp:inline distT="0" distB="0" distL="0" distR="0" wp14:anchorId="1B24C033" wp14:editId="737D6C90">
            <wp:extent cx="5486400" cy="1250950"/>
            <wp:effectExtent l="0" t="0" r="0" b="6350"/>
            <wp:docPr id="226092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92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4F4" w14:textId="624D17DE" w:rsidR="0058505E" w:rsidRDefault="00000000" w:rsidP="0058505E">
      <w:pPr>
        <w:rPr>
          <w:lang w:val="pt-BR"/>
        </w:rPr>
      </w:pPr>
      <w:r w:rsidRPr="0058505E">
        <w:rPr>
          <w:lang w:val="pt-BR"/>
        </w:rPr>
        <w:t>Projetar um filtro FIR g[n] de ordem M = 5 que permita a passagem de frequências acima de 1500 Hz, assumindo que o sinal de entrada x[n] foi amostrado a 24000 amostras por segundo. Em seguida, obter a função de transferência do sistema, ou seja, a Transformada Z de g[n].</w:t>
      </w:r>
    </w:p>
    <w:p w14:paraId="5EA5C258" w14:textId="77777777" w:rsidR="008D6411" w:rsidRDefault="008D6411" w:rsidP="0058505E">
      <w:pPr>
        <w:rPr>
          <w:lang w:val="pt-BR"/>
        </w:rPr>
      </w:pPr>
    </w:p>
    <w:p w14:paraId="7E8917EC" w14:textId="0570A7F5" w:rsidR="005071C6" w:rsidRPr="0058505E" w:rsidRDefault="00000000">
      <w:pPr>
        <w:pStyle w:val="Ttulo2"/>
        <w:rPr>
          <w:lang w:val="pt-BR"/>
        </w:rPr>
      </w:pPr>
      <w:r w:rsidRPr="0058505E">
        <w:rPr>
          <w:lang w:val="pt-BR"/>
        </w:rPr>
        <w:t>Código Python Utilizado:</w:t>
      </w:r>
    </w:p>
    <w:p w14:paraId="373354A6" w14:textId="77777777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 xml:space="preserve"># ST4 - Projeto de Filtro FIR </w:t>
      </w:r>
      <w:proofErr w:type="spellStart"/>
      <w:r w:rsidRPr="0058505E">
        <w:rPr>
          <w:lang w:val="pt-BR"/>
        </w:rPr>
        <w:t>Passa-Altas</w:t>
      </w:r>
      <w:proofErr w:type="spellEnd"/>
      <w:r w:rsidRPr="0058505E">
        <w:rPr>
          <w:lang w:val="pt-BR"/>
        </w:rPr>
        <w:t xml:space="preserve"> usando o método do professor (espelhamento e modulação)</w:t>
      </w:r>
    </w:p>
    <w:p w14:paraId="47432A83" w14:textId="77777777" w:rsidR="0058505E" w:rsidRPr="0058505E" w:rsidRDefault="0058505E" w:rsidP="0058505E">
      <w:pPr>
        <w:rPr>
          <w:lang w:val="pt-BR"/>
        </w:rPr>
      </w:pPr>
    </w:p>
    <w:p w14:paraId="76C2C4FE" w14:textId="77777777" w:rsidR="0058505E" w:rsidRPr="0058505E" w:rsidRDefault="0058505E" w:rsidP="0058505E">
      <w:proofErr w:type="gramStart"/>
      <w:r w:rsidRPr="0058505E">
        <w:t>import</w:t>
      </w:r>
      <w:proofErr w:type="gramEnd"/>
      <w:r w:rsidRPr="0058505E">
        <w:t xml:space="preserve"> </w:t>
      </w:r>
      <w:proofErr w:type="spellStart"/>
      <w:r w:rsidRPr="0058505E">
        <w:t>numpy</w:t>
      </w:r>
      <w:proofErr w:type="spellEnd"/>
      <w:r w:rsidRPr="0058505E">
        <w:t xml:space="preserve"> as np</w:t>
      </w:r>
    </w:p>
    <w:p w14:paraId="290C4993" w14:textId="77777777" w:rsidR="0058505E" w:rsidRPr="0058505E" w:rsidRDefault="0058505E" w:rsidP="0058505E">
      <w:r w:rsidRPr="0058505E">
        <w:t xml:space="preserve">import </w:t>
      </w:r>
      <w:proofErr w:type="spellStart"/>
      <w:proofErr w:type="gramStart"/>
      <w:r w:rsidRPr="0058505E">
        <w:t>matplotlib.pyplot</w:t>
      </w:r>
      <w:proofErr w:type="spellEnd"/>
      <w:proofErr w:type="gramEnd"/>
      <w:r w:rsidRPr="0058505E">
        <w:t xml:space="preserve"> as </w:t>
      </w:r>
      <w:proofErr w:type="spellStart"/>
      <w:r w:rsidRPr="0058505E">
        <w:t>plt</w:t>
      </w:r>
      <w:proofErr w:type="spellEnd"/>
    </w:p>
    <w:p w14:paraId="576F4546" w14:textId="77777777" w:rsidR="0058505E" w:rsidRPr="0058505E" w:rsidRDefault="0058505E" w:rsidP="0058505E">
      <w:r w:rsidRPr="0058505E">
        <w:t xml:space="preserve">from </w:t>
      </w:r>
      <w:proofErr w:type="spellStart"/>
      <w:proofErr w:type="gramStart"/>
      <w:r w:rsidRPr="0058505E">
        <w:t>scipy.signal</w:t>
      </w:r>
      <w:proofErr w:type="spellEnd"/>
      <w:proofErr w:type="gramEnd"/>
      <w:r w:rsidRPr="0058505E">
        <w:t xml:space="preserve"> import </w:t>
      </w:r>
      <w:proofErr w:type="spellStart"/>
      <w:r w:rsidRPr="0058505E">
        <w:t>freqz</w:t>
      </w:r>
      <w:proofErr w:type="spellEnd"/>
    </w:p>
    <w:p w14:paraId="62C16319" w14:textId="77777777" w:rsidR="0058505E" w:rsidRPr="0058505E" w:rsidRDefault="0058505E" w:rsidP="0058505E">
      <w:r w:rsidRPr="0058505E">
        <w:t xml:space="preserve">from </w:t>
      </w:r>
      <w:proofErr w:type="spellStart"/>
      <w:r w:rsidRPr="0058505E">
        <w:t>sympy</w:t>
      </w:r>
      <w:proofErr w:type="spellEnd"/>
      <w:r w:rsidRPr="0058505E">
        <w:t xml:space="preserve"> import symbols, simplify</w:t>
      </w:r>
    </w:p>
    <w:p w14:paraId="300399AA" w14:textId="77777777" w:rsidR="0058505E" w:rsidRPr="0058505E" w:rsidRDefault="0058505E" w:rsidP="0058505E"/>
    <w:p w14:paraId="26B78EF5" w14:textId="77777777" w:rsidR="0058505E" w:rsidRPr="0058505E" w:rsidRDefault="0058505E" w:rsidP="0058505E">
      <w:pPr>
        <w:rPr>
          <w:lang w:val="pt-BR"/>
        </w:rPr>
      </w:pPr>
      <w:proofErr w:type="spellStart"/>
      <w:r w:rsidRPr="0058505E">
        <w:rPr>
          <w:lang w:val="pt-BR"/>
        </w:rPr>
        <w:t>fs</w:t>
      </w:r>
      <w:proofErr w:type="spellEnd"/>
      <w:r w:rsidRPr="0058505E">
        <w:rPr>
          <w:lang w:val="pt-BR"/>
        </w:rPr>
        <w:t xml:space="preserve"> = 24000            # Frequência de amostragem</w:t>
      </w:r>
    </w:p>
    <w:p w14:paraId="6AF42591" w14:textId="77777777" w:rsidR="0058505E" w:rsidRPr="0058505E" w:rsidRDefault="0058505E" w:rsidP="0058505E">
      <w:pPr>
        <w:rPr>
          <w:lang w:val="pt-BR"/>
        </w:rPr>
      </w:pPr>
      <w:proofErr w:type="spellStart"/>
      <w:r w:rsidRPr="0058505E">
        <w:rPr>
          <w:lang w:val="pt-BR"/>
        </w:rPr>
        <w:t>fc</w:t>
      </w:r>
      <w:proofErr w:type="spellEnd"/>
      <w:r w:rsidRPr="0058505E">
        <w:rPr>
          <w:lang w:val="pt-BR"/>
        </w:rPr>
        <w:t xml:space="preserve"> = 1500             # Frequência de corte</w:t>
      </w:r>
    </w:p>
    <w:p w14:paraId="33522057" w14:textId="77777777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>M = 5                 # Ordem do filtro</w:t>
      </w:r>
    </w:p>
    <w:p w14:paraId="70AF7C66" w14:textId="77777777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 xml:space="preserve">n = </w:t>
      </w:r>
      <w:proofErr w:type="spellStart"/>
      <w:proofErr w:type="gramStart"/>
      <w:r w:rsidRPr="0058505E">
        <w:rPr>
          <w:lang w:val="pt-BR"/>
        </w:rPr>
        <w:t>np.arange</w:t>
      </w:r>
      <w:proofErr w:type="spellEnd"/>
      <w:proofErr w:type="gramEnd"/>
      <w:r w:rsidRPr="0058505E">
        <w:rPr>
          <w:lang w:val="pt-BR"/>
        </w:rPr>
        <w:t>(0, M + 1)</w:t>
      </w:r>
    </w:p>
    <w:p w14:paraId="17444A3F" w14:textId="77777777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>center = M / 2</w:t>
      </w:r>
    </w:p>
    <w:p w14:paraId="31E109A9" w14:textId="77777777" w:rsidR="0058505E" w:rsidRPr="0058505E" w:rsidRDefault="0058505E" w:rsidP="0058505E">
      <w:pPr>
        <w:rPr>
          <w:lang w:val="pt-BR"/>
        </w:rPr>
      </w:pPr>
    </w:p>
    <w:p w14:paraId="213C69C5" w14:textId="77777777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 xml:space="preserve"># Frequência angular complementada: </w:t>
      </w:r>
      <w:proofErr w:type="spellStart"/>
      <w:r w:rsidRPr="0058505E">
        <w:rPr>
          <w:lang w:val="pt-BR"/>
        </w:rPr>
        <w:t>Wc</w:t>
      </w:r>
      <w:proofErr w:type="spellEnd"/>
      <w:r w:rsidRPr="0058505E">
        <w:rPr>
          <w:lang w:val="pt-BR"/>
        </w:rPr>
        <w:t xml:space="preserve"> = pi - pi * (</w:t>
      </w:r>
      <w:proofErr w:type="spellStart"/>
      <w:r w:rsidRPr="0058505E">
        <w:rPr>
          <w:lang w:val="pt-BR"/>
        </w:rPr>
        <w:t>fc</w:t>
      </w:r>
      <w:proofErr w:type="spellEnd"/>
      <w:r w:rsidRPr="0058505E">
        <w:rPr>
          <w:lang w:val="pt-BR"/>
        </w:rPr>
        <w:t xml:space="preserve"> / (</w:t>
      </w:r>
      <w:proofErr w:type="spellStart"/>
      <w:r w:rsidRPr="0058505E">
        <w:rPr>
          <w:lang w:val="pt-BR"/>
        </w:rPr>
        <w:t>fs</w:t>
      </w:r>
      <w:proofErr w:type="spellEnd"/>
      <w:r w:rsidRPr="0058505E">
        <w:rPr>
          <w:lang w:val="pt-BR"/>
        </w:rPr>
        <w:t xml:space="preserve"> / 2)) = 7pi/8</w:t>
      </w:r>
    </w:p>
    <w:p w14:paraId="25B26816" w14:textId="77777777" w:rsidR="0058505E" w:rsidRPr="0058505E" w:rsidRDefault="0058505E" w:rsidP="0058505E">
      <w:proofErr w:type="spellStart"/>
      <w:r w:rsidRPr="0058505E">
        <w:t>wc</w:t>
      </w:r>
      <w:proofErr w:type="spellEnd"/>
      <w:r w:rsidRPr="0058505E">
        <w:t xml:space="preserve"> = </w:t>
      </w:r>
      <w:proofErr w:type="spellStart"/>
      <w:r w:rsidRPr="0058505E">
        <w:t>np.pi</w:t>
      </w:r>
      <w:proofErr w:type="spellEnd"/>
      <w:r w:rsidRPr="0058505E">
        <w:t xml:space="preserve"> * (1 - (fc / (fs / 2)))</w:t>
      </w:r>
    </w:p>
    <w:p w14:paraId="484FCC57" w14:textId="77777777" w:rsidR="0058505E" w:rsidRPr="0058505E" w:rsidRDefault="0058505E" w:rsidP="0058505E"/>
    <w:p w14:paraId="385EEFDC" w14:textId="77777777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 xml:space="preserve"># Passo 1: gerar h[n] com </w:t>
      </w:r>
      <w:proofErr w:type="spellStart"/>
      <w:r w:rsidRPr="0058505E">
        <w:rPr>
          <w:lang w:val="pt-BR"/>
        </w:rPr>
        <w:t>sinc</w:t>
      </w:r>
      <w:proofErr w:type="spellEnd"/>
      <w:r w:rsidRPr="0058505E">
        <w:rPr>
          <w:lang w:val="pt-BR"/>
        </w:rPr>
        <w:t xml:space="preserve"> deslocada</w:t>
      </w:r>
    </w:p>
    <w:p w14:paraId="2D24A4FD" w14:textId="77777777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 xml:space="preserve">h = </w:t>
      </w:r>
      <w:proofErr w:type="spellStart"/>
      <w:proofErr w:type="gramStart"/>
      <w:r w:rsidRPr="0058505E">
        <w:rPr>
          <w:lang w:val="pt-BR"/>
        </w:rPr>
        <w:t>np.where</w:t>
      </w:r>
      <w:proofErr w:type="spellEnd"/>
      <w:proofErr w:type="gramEnd"/>
      <w:r w:rsidRPr="0058505E">
        <w:rPr>
          <w:lang w:val="pt-BR"/>
        </w:rPr>
        <w:t>(</w:t>
      </w:r>
    </w:p>
    <w:p w14:paraId="71DA3E1F" w14:textId="77777777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 xml:space="preserve">    n == center,</w:t>
      </w:r>
    </w:p>
    <w:p w14:paraId="5C8E1EA6" w14:textId="77777777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 xml:space="preserve">    </w:t>
      </w:r>
      <w:proofErr w:type="spellStart"/>
      <w:r w:rsidRPr="0058505E">
        <w:rPr>
          <w:lang w:val="pt-BR"/>
        </w:rPr>
        <w:t>wc</w:t>
      </w:r>
      <w:proofErr w:type="spellEnd"/>
      <w:r w:rsidRPr="0058505E">
        <w:rPr>
          <w:lang w:val="pt-BR"/>
        </w:rPr>
        <w:t xml:space="preserve"> / </w:t>
      </w:r>
      <w:proofErr w:type="spellStart"/>
      <w:r w:rsidRPr="0058505E">
        <w:rPr>
          <w:lang w:val="pt-BR"/>
        </w:rPr>
        <w:t>np.pi</w:t>
      </w:r>
      <w:proofErr w:type="spellEnd"/>
      <w:r w:rsidRPr="0058505E">
        <w:rPr>
          <w:lang w:val="pt-BR"/>
        </w:rPr>
        <w:t>,</w:t>
      </w:r>
    </w:p>
    <w:p w14:paraId="533ABC04" w14:textId="77777777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 xml:space="preserve">    </w:t>
      </w:r>
      <w:proofErr w:type="spellStart"/>
      <w:proofErr w:type="gramStart"/>
      <w:r w:rsidRPr="0058505E">
        <w:rPr>
          <w:lang w:val="pt-BR"/>
        </w:rPr>
        <w:t>np.sin</w:t>
      </w:r>
      <w:proofErr w:type="spellEnd"/>
      <w:r w:rsidRPr="0058505E">
        <w:rPr>
          <w:lang w:val="pt-BR"/>
        </w:rPr>
        <w:t>(</w:t>
      </w:r>
      <w:proofErr w:type="spellStart"/>
      <w:proofErr w:type="gramEnd"/>
      <w:r w:rsidRPr="0058505E">
        <w:rPr>
          <w:lang w:val="pt-BR"/>
        </w:rPr>
        <w:t>wc</w:t>
      </w:r>
      <w:proofErr w:type="spellEnd"/>
      <w:r w:rsidRPr="0058505E">
        <w:rPr>
          <w:lang w:val="pt-BR"/>
        </w:rPr>
        <w:t xml:space="preserve"> * (n - center)) / (</w:t>
      </w:r>
      <w:proofErr w:type="spellStart"/>
      <w:r w:rsidRPr="0058505E">
        <w:rPr>
          <w:lang w:val="pt-BR"/>
        </w:rPr>
        <w:t>np.pi</w:t>
      </w:r>
      <w:proofErr w:type="spellEnd"/>
      <w:r w:rsidRPr="0058505E">
        <w:rPr>
          <w:lang w:val="pt-BR"/>
        </w:rPr>
        <w:t xml:space="preserve"> * (n - center))</w:t>
      </w:r>
    </w:p>
    <w:p w14:paraId="0F4BCD02" w14:textId="77777777" w:rsidR="0058505E" w:rsidRPr="008D6411" w:rsidRDefault="0058505E" w:rsidP="0058505E">
      <w:r w:rsidRPr="008D6411">
        <w:t>)</w:t>
      </w:r>
    </w:p>
    <w:p w14:paraId="6A047A40" w14:textId="77777777" w:rsidR="0058505E" w:rsidRPr="008D6411" w:rsidRDefault="0058505E" w:rsidP="0058505E"/>
    <w:p w14:paraId="5A78E52C" w14:textId="77777777" w:rsidR="0058505E" w:rsidRPr="0058505E" w:rsidRDefault="0058505E" w:rsidP="0058505E">
      <w:proofErr w:type="spellStart"/>
      <w:r w:rsidRPr="0058505E">
        <w:t>h_reversed</w:t>
      </w:r>
      <w:proofErr w:type="spellEnd"/>
      <w:r w:rsidRPr="0058505E">
        <w:t xml:space="preserve"> = h</w:t>
      </w:r>
      <w:proofErr w:type="gramStart"/>
      <w:r w:rsidRPr="0058505E">
        <w:t>[::</w:t>
      </w:r>
      <w:proofErr w:type="gramEnd"/>
      <w:r w:rsidRPr="0058505E">
        <w:t>-1]</w:t>
      </w:r>
    </w:p>
    <w:p w14:paraId="6AFC9C74" w14:textId="77777777" w:rsidR="0058505E" w:rsidRPr="0058505E" w:rsidRDefault="0058505E" w:rsidP="0058505E"/>
    <w:p w14:paraId="577202E9" w14:textId="77777777" w:rsidR="0058505E" w:rsidRPr="0058505E" w:rsidRDefault="0058505E" w:rsidP="0058505E">
      <w:r w:rsidRPr="0058505E">
        <w:t xml:space="preserve">modulated = </w:t>
      </w:r>
      <w:proofErr w:type="spellStart"/>
      <w:proofErr w:type="gramStart"/>
      <w:r w:rsidRPr="0058505E">
        <w:t>np.array</w:t>
      </w:r>
      <w:proofErr w:type="spellEnd"/>
      <w:proofErr w:type="gramEnd"/>
      <w:r w:rsidRPr="0058505E">
        <w:t>([</w:t>
      </w:r>
      <w:proofErr w:type="spellStart"/>
      <w:r w:rsidRPr="0058505E">
        <w:t>val</w:t>
      </w:r>
      <w:proofErr w:type="spellEnd"/>
      <w:r w:rsidRPr="0058505E">
        <w:t xml:space="preserve"> * (-1) ** </w:t>
      </w:r>
      <w:proofErr w:type="spellStart"/>
      <w:r w:rsidRPr="0058505E">
        <w:t>i</w:t>
      </w:r>
      <w:proofErr w:type="spellEnd"/>
      <w:r w:rsidRPr="0058505E">
        <w:t xml:space="preserve"> for </w:t>
      </w:r>
      <w:proofErr w:type="spellStart"/>
      <w:r w:rsidRPr="0058505E">
        <w:t>i</w:t>
      </w:r>
      <w:proofErr w:type="spellEnd"/>
      <w:r w:rsidRPr="0058505E">
        <w:t xml:space="preserve">, </w:t>
      </w:r>
      <w:proofErr w:type="spellStart"/>
      <w:r w:rsidRPr="0058505E">
        <w:t>val</w:t>
      </w:r>
      <w:proofErr w:type="spellEnd"/>
      <w:r w:rsidRPr="0058505E">
        <w:t xml:space="preserve"> in enumerate(</w:t>
      </w:r>
      <w:proofErr w:type="spellStart"/>
      <w:r w:rsidRPr="0058505E">
        <w:t>h_reversed</w:t>
      </w:r>
      <w:proofErr w:type="spellEnd"/>
      <w:r w:rsidRPr="0058505E">
        <w:t>)])</w:t>
      </w:r>
    </w:p>
    <w:p w14:paraId="4BE6806E" w14:textId="77777777" w:rsidR="0058505E" w:rsidRPr="0058505E" w:rsidRDefault="0058505E" w:rsidP="0058505E"/>
    <w:p w14:paraId="16DA2965" w14:textId="77777777" w:rsidR="0058505E" w:rsidRPr="0058505E" w:rsidRDefault="0058505E" w:rsidP="0058505E">
      <w:pPr>
        <w:rPr>
          <w:lang w:val="pt-BR"/>
        </w:rPr>
      </w:pPr>
      <w:proofErr w:type="gramStart"/>
      <w:r w:rsidRPr="0058505E">
        <w:rPr>
          <w:lang w:val="pt-BR"/>
        </w:rPr>
        <w:t>print(</w:t>
      </w:r>
      <w:proofErr w:type="gramEnd"/>
      <w:r w:rsidRPr="0058505E">
        <w:rPr>
          <w:lang w:val="pt-BR"/>
        </w:rPr>
        <w:t xml:space="preserve">"Coeficientes do filtro </w:t>
      </w:r>
      <w:proofErr w:type="spellStart"/>
      <w:r w:rsidRPr="0058505E">
        <w:rPr>
          <w:lang w:val="pt-BR"/>
        </w:rPr>
        <w:t>passa-altas</w:t>
      </w:r>
      <w:proofErr w:type="spellEnd"/>
      <w:r w:rsidRPr="0058505E">
        <w:rPr>
          <w:lang w:val="pt-BR"/>
        </w:rPr>
        <w:t xml:space="preserve"> g[n]:")</w:t>
      </w:r>
    </w:p>
    <w:p w14:paraId="4A72B94B" w14:textId="77777777" w:rsidR="0058505E" w:rsidRPr="0058505E" w:rsidRDefault="0058505E" w:rsidP="0058505E">
      <w:proofErr w:type="gramStart"/>
      <w:r w:rsidRPr="0058505E">
        <w:t>print(</w:t>
      </w:r>
      <w:proofErr w:type="spellStart"/>
      <w:r w:rsidRPr="0058505E">
        <w:t>np.round</w:t>
      </w:r>
      <w:proofErr w:type="spellEnd"/>
      <w:proofErr w:type="gramEnd"/>
      <w:r w:rsidRPr="0058505E">
        <w:t>(modulated, 6))</w:t>
      </w:r>
    </w:p>
    <w:p w14:paraId="2E3B5587" w14:textId="77777777" w:rsidR="0058505E" w:rsidRPr="0058505E" w:rsidRDefault="0058505E" w:rsidP="0058505E"/>
    <w:p w14:paraId="62A1A65E" w14:textId="77777777" w:rsidR="0058505E" w:rsidRPr="0058505E" w:rsidRDefault="0058505E" w:rsidP="0058505E">
      <w:r w:rsidRPr="0058505E">
        <w:t>g = modulated</w:t>
      </w:r>
    </w:p>
    <w:p w14:paraId="6E786193" w14:textId="77777777" w:rsidR="0058505E" w:rsidRPr="0058505E" w:rsidRDefault="0058505E" w:rsidP="0058505E">
      <w:r w:rsidRPr="0058505E">
        <w:t>z = symbols('z')</w:t>
      </w:r>
    </w:p>
    <w:p w14:paraId="1B444728" w14:textId="77777777" w:rsidR="0058505E" w:rsidRPr="0058505E" w:rsidRDefault="0058505E" w:rsidP="0058505E">
      <w:proofErr w:type="spellStart"/>
      <w:r w:rsidRPr="0058505E">
        <w:t>Gz</w:t>
      </w:r>
      <w:proofErr w:type="spellEnd"/>
      <w:r w:rsidRPr="0058505E">
        <w:t xml:space="preserve"> = sum([g[</w:t>
      </w:r>
      <w:proofErr w:type="spellStart"/>
      <w:r w:rsidRPr="0058505E">
        <w:t>i</w:t>
      </w:r>
      <w:proofErr w:type="spellEnd"/>
      <w:r w:rsidRPr="0058505E">
        <w:t>] * z**(-</w:t>
      </w:r>
      <w:proofErr w:type="spellStart"/>
      <w:r w:rsidRPr="0058505E">
        <w:t>i</w:t>
      </w:r>
      <w:proofErr w:type="spellEnd"/>
      <w:r w:rsidRPr="0058505E">
        <w:t xml:space="preserve">) for </w:t>
      </w:r>
      <w:proofErr w:type="spellStart"/>
      <w:r w:rsidRPr="0058505E">
        <w:t>i</w:t>
      </w:r>
      <w:proofErr w:type="spellEnd"/>
      <w:r w:rsidRPr="0058505E">
        <w:t xml:space="preserve"> in range(</w:t>
      </w:r>
      <w:proofErr w:type="spellStart"/>
      <w:r w:rsidRPr="0058505E">
        <w:t>len</w:t>
      </w:r>
      <w:proofErr w:type="spellEnd"/>
      <w:r w:rsidRPr="0058505E">
        <w:t>(g))])</w:t>
      </w:r>
    </w:p>
    <w:p w14:paraId="256A7BA9" w14:textId="77777777" w:rsidR="0058505E" w:rsidRPr="008D6411" w:rsidRDefault="0058505E" w:rsidP="0058505E">
      <w:proofErr w:type="spellStart"/>
      <w:r w:rsidRPr="008D6411">
        <w:t>Gz_simplified</w:t>
      </w:r>
      <w:proofErr w:type="spellEnd"/>
      <w:r w:rsidRPr="008D6411">
        <w:t xml:space="preserve"> = </w:t>
      </w:r>
      <w:proofErr w:type="gramStart"/>
      <w:r w:rsidRPr="008D6411">
        <w:t>simplify(</w:t>
      </w:r>
      <w:proofErr w:type="spellStart"/>
      <w:proofErr w:type="gramEnd"/>
      <w:r w:rsidRPr="008D6411">
        <w:t>Gz</w:t>
      </w:r>
      <w:proofErr w:type="spellEnd"/>
      <w:r w:rsidRPr="008D6411">
        <w:t>)</w:t>
      </w:r>
    </w:p>
    <w:p w14:paraId="0116C9BB" w14:textId="77777777" w:rsidR="0058505E" w:rsidRPr="008D6411" w:rsidRDefault="0058505E" w:rsidP="0058505E">
      <w:proofErr w:type="gramStart"/>
      <w:r w:rsidRPr="008D6411">
        <w:t>print(</w:t>
      </w:r>
      <w:proofErr w:type="gramEnd"/>
      <w:r w:rsidRPr="008D6411">
        <w:t>"\</w:t>
      </w:r>
      <w:proofErr w:type="spellStart"/>
      <w:r w:rsidRPr="008D6411">
        <w:t>nTransformada</w:t>
      </w:r>
      <w:proofErr w:type="spellEnd"/>
      <w:r w:rsidRPr="008D6411">
        <w:t xml:space="preserve"> Z G(z):")</w:t>
      </w:r>
    </w:p>
    <w:p w14:paraId="6245BB69" w14:textId="77777777" w:rsidR="0058505E" w:rsidRPr="008D6411" w:rsidRDefault="0058505E" w:rsidP="0058505E">
      <w:proofErr w:type="gramStart"/>
      <w:r w:rsidRPr="008D6411">
        <w:t>print(</w:t>
      </w:r>
      <w:proofErr w:type="spellStart"/>
      <w:proofErr w:type="gramEnd"/>
      <w:r w:rsidRPr="008D6411">
        <w:t>Gz_simplified</w:t>
      </w:r>
      <w:proofErr w:type="spellEnd"/>
      <w:r w:rsidRPr="008D6411">
        <w:t>)</w:t>
      </w:r>
    </w:p>
    <w:p w14:paraId="283398FE" w14:textId="77777777" w:rsidR="0058505E" w:rsidRPr="008D6411" w:rsidRDefault="0058505E" w:rsidP="0058505E"/>
    <w:p w14:paraId="18A23FC2" w14:textId="77777777" w:rsidR="0058505E" w:rsidRPr="0058505E" w:rsidRDefault="0058505E" w:rsidP="0058505E">
      <w:r w:rsidRPr="0058505E">
        <w:t>ticks = [0, 1500, 6000, 12000]</w:t>
      </w:r>
    </w:p>
    <w:p w14:paraId="2374A3EF" w14:textId="77777777" w:rsidR="0058505E" w:rsidRPr="0058505E" w:rsidRDefault="0058505E" w:rsidP="0058505E">
      <w:r w:rsidRPr="0058505E">
        <w:lastRenderedPageBreak/>
        <w:t>labels = ["0", "1500 Hz", "6000 Hz (Nyquist)", "12000 Hz"]</w:t>
      </w:r>
    </w:p>
    <w:p w14:paraId="4CC1D2FA" w14:textId="77777777" w:rsidR="0058505E" w:rsidRPr="0058505E" w:rsidRDefault="0058505E" w:rsidP="0058505E">
      <w:r w:rsidRPr="0058505E">
        <w:t xml:space="preserve">w, </w:t>
      </w:r>
      <w:proofErr w:type="spellStart"/>
      <w:r w:rsidRPr="0058505E">
        <w:t>h_response</w:t>
      </w:r>
      <w:proofErr w:type="spellEnd"/>
      <w:r w:rsidRPr="0058505E">
        <w:t xml:space="preserve"> = </w:t>
      </w:r>
      <w:proofErr w:type="spellStart"/>
      <w:proofErr w:type="gramStart"/>
      <w:r w:rsidRPr="0058505E">
        <w:t>freqz</w:t>
      </w:r>
      <w:proofErr w:type="spellEnd"/>
      <w:r w:rsidRPr="0058505E">
        <w:t>(</w:t>
      </w:r>
      <w:proofErr w:type="gramEnd"/>
      <w:r w:rsidRPr="0058505E">
        <w:t xml:space="preserve">g, </w:t>
      </w:r>
      <w:proofErr w:type="spellStart"/>
      <w:r w:rsidRPr="0058505E">
        <w:t>worN</w:t>
      </w:r>
      <w:proofErr w:type="spellEnd"/>
      <w:r w:rsidRPr="0058505E">
        <w:t>=8000)</w:t>
      </w:r>
    </w:p>
    <w:p w14:paraId="42C7A1C7" w14:textId="77777777" w:rsidR="0058505E" w:rsidRPr="0058505E" w:rsidRDefault="0058505E" w:rsidP="0058505E">
      <w:r w:rsidRPr="0058505E">
        <w:t xml:space="preserve">frequencies = w * fs / (2 * </w:t>
      </w:r>
      <w:proofErr w:type="spellStart"/>
      <w:r w:rsidRPr="0058505E">
        <w:t>np.pi</w:t>
      </w:r>
      <w:proofErr w:type="spellEnd"/>
      <w:r w:rsidRPr="0058505E">
        <w:t>)</w:t>
      </w:r>
    </w:p>
    <w:p w14:paraId="7F962AC7" w14:textId="77777777" w:rsidR="0058505E" w:rsidRPr="0058505E" w:rsidRDefault="0058505E" w:rsidP="0058505E"/>
    <w:p w14:paraId="3EF40C2E" w14:textId="77777777" w:rsidR="0058505E" w:rsidRPr="0058505E" w:rsidRDefault="0058505E" w:rsidP="0058505E">
      <w:proofErr w:type="spellStart"/>
      <w:proofErr w:type="gramStart"/>
      <w:r w:rsidRPr="0058505E">
        <w:t>plt.figure</w:t>
      </w:r>
      <w:proofErr w:type="spellEnd"/>
      <w:proofErr w:type="gramEnd"/>
      <w:r w:rsidRPr="0058505E">
        <w:t>(</w:t>
      </w:r>
      <w:proofErr w:type="spellStart"/>
      <w:r w:rsidRPr="0058505E">
        <w:t>figsize</w:t>
      </w:r>
      <w:proofErr w:type="spellEnd"/>
      <w:proofErr w:type="gramStart"/>
      <w:r w:rsidRPr="0058505E">
        <w:t>=(</w:t>
      </w:r>
      <w:proofErr w:type="gramEnd"/>
      <w:r w:rsidRPr="0058505E">
        <w:t>10, 4))</w:t>
      </w:r>
    </w:p>
    <w:p w14:paraId="33840C2A" w14:textId="77777777" w:rsidR="0058505E" w:rsidRPr="0058505E" w:rsidRDefault="0058505E" w:rsidP="0058505E">
      <w:proofErr w:type="spellStart"/>
      <w:proofErr w:type="gramStart"/>
      <w:r w:rsidRPr="0058505E">
        <w:t>plt.plot</w:t>
      </w:r>
      <w:proofErr w:type="spellEnd"/>
      <w:proofErr w:type="gramEnd"/>
      <w:r w:rsidRPr="0058505E">
        <w:t>(frequencies, 20 * np.log10(</w:t>
      </w:r>
      <w:proofErr w:type="spellStart"/>
      <w:r w:rsidRPr="0058505E">
        <w:t>np.abs</w:t>
      </w:r>
      <w:proofErr w:type="spellEnd"/>
      <w:r w:rsidRPr="0058505E">
        <w:t>(</w:t>
      </w:r>
      <w:proofErr w:type="spellStart"/>
      <w:r w:rsidRPr="0058505E">
        <w:t>h_response</w:t>
      </w:r>
      <w:proofErr w:type="spellEnd"/>
      <w:r w:rsidRPr="0058505E">
        <w:t xml:space="preserve">)), label="|G(f)| </w:t>
      </w:r>
      <w:proofErr w:type="spellStart"/>
      <w:r w:rsidRPr="0058505E">
        <w:t>em</w:t>
      </w:r>
      <w:proofErr w:type="spellEnd"/>
      <w:r w:rsidRPr="0058505E">
        <w:t xml:space="preserve"> dB", color='orange')</w:t>
      </w:r>
    </w:p>
    <w:p w14:paraId="6BD37DB9" w14:textId="77777777" w:rsidR="0058505E" w:rsidRPr="0058505E" w:rsidRDefault="0058505E" w:rsidP="0058505E">
      <w:pPr>
        <w:rPr>
          <w:lang w:val="pt-BR"/>
        </w:rPr>
      </w:pPr>
      <w:proofErr w:type="spellStart"/>
      <w:proofErr w:type="gramStart"/>
      <w:r w:rsidRPr="0058505E">
        <w:rPr>
          <w:lang w:val="pt-BR"/>
        </w:rPr>
        <w:t>plt.axvline</w:t>
      </w:r>
      <w:proofErr w:type="spellEnd"/>
      <w:proofErr w:type="gramEnd"/>
      <w:r w:rsidRPr="0058505E">
        <w:rPr>
          <w:lang w:val="pt-BR"/>
        </w:rPr>
        <w:t>(x=1500, color='</w:t>
      </w:r>
      <w:proofErr w:type="spellStart"/>
      <w:r w:rsidRPr="0058505E">
        <w:rPr>
          <w:lang w:val="pt-BR"/>
        </w:rPr>
        <w:t>red</w:t>
      </w:r>
      <w:proofErr w:type="spellEnd"/>
      <w:r w:rsidRPr="0058505E">
        <w:rPr>
          <w:lang w:val="pt-BR"/>
        </w:rPr>
        <w:t xml:space="preserve">', </w:t>
      </w:r>
      <w:proofErr w:type="spellStart"/>
      <w:r w:rsidRPr="0058505E">
        <w:rPr>
          <w:lang w:val="pt-BR"/>
        </w:rPr>
        <w:t>linestyle</w:t>
      </w:r>
      <w:proofErr w:type="spellEnd"/>
      <w:r w:rsidRPr="0058505E">
        <w:rPr>
          <w:lang w:val="pt-BR"/>
        </w:rPr>
        <w:t xml:space="preserve">='--', </w:t>
      </w:r>
      <w:proofErr w:type="spellStart"/>
      <w:r w:rsidRPr="0058505E">
        <w:rPr>
          <w:lang w:val="pt-BR"/>
        </w:rPr>
        <w:t>label</w:t>
      </w:r>
      <w:proofErr w:type="spellEnd"/>
      <w:r w:rsidRPr="0058505E">
        <w:rPr>
          <w:lang w:val="pt-BR"/>
        </w:rPr>
        <w:t>='Frequência de corte (1500 Hz)')</w:t>
      </w:r>
    </w:p>
    <w:p w14:paraId="2B8B1393" w14:textId="77777777" w:rsidR="0058505E" w:rsidRPr="0058505E" w:rsidRDefault="0058505E" w:rsidP="0058505E">
      <w:pPr>
        <w:rPr>
          <w:lang w:val="pt-BR"/>
        </w:rPr>
      </w:pPr>
      <w:proofErr w:type="spellStart"/>
      <w:proofErr w:type="gramStart"/>
      <w:r w:rsidRPr="0058505E">
        <w:rPr>
          <w:lang w:val="pt-BR"/>
        </w:rPr>
        <w:t>plt.title</w:t>
      </w:r>
      <w:proofErr w:type="spellEnd"/>
      <w:proofErr w:type="gramEnd"/>
      <w:r w:rsidRPr="0058505E">
        <w:rPr>
          <w:lang w:val="pt-BR"/>
        </w:rPr>
        <w:t xml:space="preserve">("Resposta em Frequência do Filtro FIR </w:t>
      </w:r>
      <w:proofErr w:type="spellStart"/>
      <w:r w:rsidRPr="0058505E">
        <w:rPr>
          <w:lang w:val="pt-BR"/>
        </w:rPr>
        <w:t>Passa-Altas</w:t>
      </w:r>
      <w:proofErr w:type="spellEnd"/>
      <w:r w:rsidRPr="0058505E">
        <w:rPr>
          <w:lang w:val="pt-BR"/>
        </w:rPr>
        <w:t>")</w:t>
      </w:r>
    </w:p>
    <w:p w14:paraId="117AC180" w14:textId="77777777" w:rsidR="0058505E" w:rsidRPr="0058505E" w:rsidRDefault="0058505E" w:rsidP="0058505E">
      <w:pPr>
        <w:rPr>
          <w:lang w:val="pt-BR"/>
        </w:rPr>
      </w:pPr>
      <w:proofErr w:type="spellStart"/>
      <w:proofErr w:type="gramStart"/>
      <w:r w:rsidRPr="0058505E">
        <w:rPr>
          <w:lang w:val="pt-BR"/>
        </w:rPr>
        <w:t>plt.xlabel</w:t>
      </w:r>
      <w:proofErr w:type="spellEnd"/>
      <w:proofErr w:type="gramEnd"/>
      <w:r w:rsidRPr="0058505E">
        <w:rPr>
          <w:lang w:val="pt-BR"/>
        </w:rPr>
        <w:t>("Frequência (Hz)")</w:t>
      </w:r>
    </w:p>
    <w:p w14:paraId="2D5E0FD6" w14:textId="77777777" w:rsidR="0058505E" w:rsidRPr="0058505E" w:rsidRDefault="0058505E" w:rsidP="0058505E">
      <w:pPr>
        <w:rPr>
          <w:lang w:val="pt-BR"/>
        </w:rPr>
      </w:pPr>
      <w:proofErr w:type="spellStart"/>
      <w:proofErr w:type="gramStart"/>
      <w:r w:rsidRPr="0058505E">
        <w:rPr>
          <w:lang w:val="pt-BR"/>
        </w:rPr>
        <w:t>plt.ylabel</w:t>
      </w:r>
      <w:proofErr w:type="spellEnd"/>
      <w:proofErr w:type="gramEnd"/>
      <w:r w:rsidRPr="0058505E">
        <w:rPr>
          <w:lang w:val="pt-BR"/>
        </w:rPr>
        <w:t>("Magnitude (dB)")</w:t>
      </w:r>
    </w:p>
    <w:p w14:paraId="0C925166" w14:textId="77777777" w:rsidR="0058505E" w:rsidRPr="0058505E" w:rsidRDefault="0058505E" w:rsidP="0058505E">
      <w:proofErr w:type="spellStart"/>
      <w:proofErr w:type="gramStart"/>
      <w:r w:rsidRPr="0058505E">
        <w:t>plt.grid</w:t>
      </w:r>
      <w:proofErr w:type="spellEnd"/>
      <w:proofErr w:type="gramEnd"/>
      <w:r w:rsidRPr="0058505E">
        <w:t>(True)</w:t>
      </w:r>
    </w:p>
    <w:p w14:paraId="6449628F" w14:textId="77777777" w:rsidR="0058505E" w:rsidRPr="0058505E" w:rsidRDefault="0058505E" w:rsidP="0058505E">
      <w:proofErr w:type="spellStart"/>
      <w:proofErr w:type="gramStart"/>
      <w:r w:rsidRPr="0058505E">
        <w:t>plt.legend</w:t>
      </w:r>
      <w:proofErr w:type="spellEnd"/>
      <w:proofErr w:type="gramEnd"/>
      <w:r w:rsidRPr="0058505E">
        <w:t>()</w:t>
      </w:r>
    </w:p>
    <w:p w14:paraId="6E57041A" w14:textId="77777777" w:rsidR="0058505E" w:rsidRPr="0058505E" w:rsidRDefault="0058505E" w:rsidP="0058505E">
      <w:proofErr w:type="spellStart"/>
      <w:proofErr w:type="gramStart"/>
      <w:r w:rsidRPr="0058505E">
        <w:t>plt.tight</w:t>
      </w:r>
      <w:proofErr w:type="gramEnd"/>
      <w:r w:rsidRPr="0058505E">
        <w:t>_</w:t>
      </w:r>
      <w:proofErr w:type="gramStart"/>
      <w:r w:rsidRPr="0058505E">
        <w:t>layout</w:t>
      </w:r>
      <w:proofErr w:type="spellEnd"/>
      <w:r w:rsidRPr="0058505E">
        <w:t>(</w:t>
      </w:r>
      <w:proofErr w:type="gramEnd"/>
      <w:r w:rsidRPr="0058505E">
        <w:t>)</w:t>
      </w:r>
    </w:p>
    <w:p w14:paraId="6C67A6A7" w14:textId="1B4558D3" w:rsidR="005071C6" w:rsidRDefault="0058505E" w:rsidP="0058505E">
      <w:proofErr w:type="spellStart"/>
      <w:proofErr w:type="gramStart"/>
      <w:r w:rsidRPr="0058505E">
        <w:t>plt.show</w:t>
      </w:r>
      <w:proofErr w:type="spellEnd"/>
      <w:proofErr w:type="gramEnd"/>
      <w:r w:rsidRPr="0058505E">
        <w:t>()</w:t>
      </w:r>
    </w:p>
    <w:p w14:paraId="02D4FBB8" w14:textId="77777777" w:rsidR="0058505E" w:rsidRDefault="0058505E" w:rsidP="0058505E"/>
    <w:p w14:paraId="51046D0D" w14:textId="69CF0CEF" w:rsidR="0058505E" w:rsidRDefault="0058505E" w:rsidP="0058505E">
      <w:pPr>
        <w:pStyle w:val="Ttulo2"/>
        <w:rPr>
          <w:lang w:val="pt-BR"/>
        </w:rPr>
      </w:pPr>
      <w:r>
        <w:rPr>
          <w:lang w:val="pt-BR"/>
        </w:rPr>
        <w:t>Resultado</w:t>
      </w:r>
      <w:r w:rsidRPr="0058505E">
        <w:rPr>
          <w:lang w:val="pt-BR"/>
        </w:rPr>
        <w:t>:</w:t>
      </w:r>
    </w:p>
    <w:p w14:paraId="6D4158CA" w14:textId="77777777" w:rsidR="0058505E" w:rsidRPr="0058505E" w:rsidRDefault="0058505E" w:rsidP="0058505E">
      <w:pPr>
        <w:rPr>
          <w:lang w:val="pt-BR"/>
        </w:rPr>
      </w:pPr>
    </w:p>
    <w:p w14:paraId="2C9E53DF" w14:textId="03E3A1AD" w:rsidR="0058505E" w:rsidRPr="0058505E" w:rsidRDefault="0058505E" w:rsidP="0058505E">
      <w:pPr>
        <w:rPr>
          <w:lang w:val="pt-BR"/>
        </w:rPr>
      </w:pPr>
      <w:r w:rsidRPr="0058505E">
        <w:rPr>
          <w:lang w:val="pt-BR"/>
        </w:rPr>
        <w:t>g[n] = [0.070737, 0.176443, 0.624387, -0.624387, -0.176443, -0.070737]</w:t>
      </w:r>
    </w:p>
    <w:sectPr w:rsidR="0058505E" w:rsidRPr="005850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466093">
    <w:abstractNumId w:val="8"/>
  </w:num>
  <w:num w:numId="2" w16cid:durableId="133066326">
    <w:abstractNumId w:val="6"/>
  </w:num>
  <w:num w:numId="3" w16cid:durableId="802651902">
    <w:abstractNumId w:val="5"/>
  </w:num>
  <w:num w:numId="4" w16cid:durableId="102113912">
    <w:abstractNumId w:val="4"/>
  </w:num>
  <w:num w:numId="5" w16cid:durableId="1610501044">
    <w:abstractNumId w:val="7"/>
  </w:num>
  <w:num w:numId="6" w16cid:durableId="1624342080">
    <w:abstractNumId w:val="3"/>
  </w:num>
  <w:num w:numId="7" w16cid:durableId="468480914">
    <w:abstractNumId w:val="2"/>
  </w:num>
  <w:num w:numId="8" w16cid:durableId="2007900344">
    <w:abstractNumId w:val="1"/>
  </w:num>
  <w:num w:numId="9" w16cid:durableId="53662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1C6"/>
    <w:rsid w:val="0058505E"/>
    <w:rsid w:val="0069287B"/>
    <w:rsid w:val="008D6411"/>
    <w:rsid w:val="00AA1D8D"/>
    <w:rsid w:val="00B47730"/>
    <w:rsid w:val="00CB0664"/>
    <w:rsid w:val="00FA24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B04EB2"/>
  <w14:defaultImageDpi w14:val="300"/>
  <w15:docId w15:val="{3E257F0D-4AF6-47B7-8F1E-C29CC5CD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INOUE HIRATA</cp:lastModifiedBy>
  <cp:revision>4</cp:revision>
  <cp:lastPrinted>2025-04-22T01:07:00Z</cp:lastPrinted>
  <dcterms:created xsi:type="dcterms:W3CDTF">2013-12-23T23:15:00Z</dcterms:created>
  <dcterms:modified xsi:type="dcterms:W3CDTF">2025-04-22T01:25:00Z</dcterms:modified>
  <cp:category/>
</cp:coreProperties>
</file>